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body>
    <w:tbl>
      <w:tblPr>
        <w:tblW w:w="0" w:type="auto"/>
        <w:tblInd w:w="-360" w:type="dxa"/>
        <w:tblLook w:val="0600" w:firstRow="0" w:lastRow="0" w:firstColumn="0" w:lastColumn="0" w:noHBand="1" w:noVBand="1"/>
        <w:tblDescription w:val="Tabela de layout"/>
      </w:tblPr>
      <w:tblGrid>
        <w:gridCol w:w="253"/>
        <w:gridCol w:w="7836"/>
      </w:tblGrid>
      <w:tr w:rsidRPr="005F47CD" w:rsidR="00827FD7" w:rsidTr="4788F9A9" w14:paraId="45ECF065" w14:textId="77777777">
        <w:trPr>
          <w:trHeight w:val="969"/>
        </w:trPr>
        <w:tc>
          <w:tcPr>
            <w:tcW w:w="253" w:type="dxa"/>
            <w:tcBorders>
              <w:left w:val="double" w:color="1F4E79" w:themeColor="accent1" w:themeShade="80" w:sz="18" w:space="0"/>
            </w:tcBorders>
            <w:tcMar/>
          </w:tcPr>
          <w:p w:rsidRPr="005F47CD" w:rsidR="00827FD7" w:rsidP="00BE6ACF" w:rsidRDefault="00827FD7" w14:paraId="6A675F7F" w14:textId="77777777">
            <w:pPr>
              <w:pStyle w:val="Ttulo"/>
              <w:rPr>
                <w:noProof/>
                <w:lang w:val="pt-BR"/>
              </w:rPr>
            </w:pPr>
          </w:p>
        </w:tc>
        <w:tc>
          <w:tcPr>
            <w:tcW w:w="7836" w:type="dxa"/>
            <w:tcMar/>
          </w:tcPr>
          <w:p w:rsidRPr="005079D8" w:rsidR="00827FD7" w:rsidP="7AD91312" w:rsidRDefault="00E95F64" w14:paraId="4A6E55B0" w14:textId="137D2FE5">
            <w:pPr>
              <w:pStyle w:val="Ttulo"/>
              <w:rPr>
                <w:noProof/>
                <w:color w:val="F09F32"/>
                <w:lang w:val="pt-BR"/>
              </w:rPr>
            </w:pPr>
            <w:sdt>
              <w:sdtPr>
                <w:id w:val="1709674655"/>
                <w:alias w:val="Insira o nome da sua empresa:"/>
                <w15:appearance w15:val="hidden"/>
                <w:tag w:val="Insira o nome da sua empresa:"/>
                <w:temporary/>
                <w:showingPlcHdr/>
                <w:placeholder>
                  <w:docPart w:val="B26FA7A1D5DF4CC180D4A6BCDCB948DC"/>
                </w:placeholder>
                <w:rPr>
                  <w:noProof/>
                  <w:lang w:val="pt-BR"/>
                </w:rPr>
              </w:sdtPr>
              <w:sdtContent>
                <w:r w:rsidRPr="7AD91312" w:rsidR="26FD0EF8">
                  <w:rPr>
                    <w:noProof/>
                    <w:color w:val="F09F32"/>
                    <w:lang w:val="pt-BR" w:bidi="pt-BR"/>
                  </w:rPr>
                  <w:t>Nome da empresa</w:t>
                </w:r>
              </w:sdtContent>
              <w:sdtEndPr>
                <w:rPr>
                  <w:noProof/>
                  <w:color w:val="F09F32"/>
                  <w:lang w:val="pt-BR"/>
                </w:rPr>
              </w:sdtEndPr>
            </w:sdt>
          </w:p>
          <w:p w:rsidRPr="005079D8" w:rsidR="00827FD7" w:rsidP="00BE6ACF" w:rsidRDefault="00E95F64" w14:paraId="1AC77CCE" w14:textId="02559E2E">
            <w:pPr>
              <w:pStyle w:val="Ttulo"/>
              <w:rPr>
                <w:noProof/>
                <w:color w:val="F09F32"/>
                <w:lang w:val="pt-BR"/>
              </w:rPr>
            </w:pPr>
            <w:r w:rsidR="2E51D959">
              <w:rPr/>
              <w:t>equipe</w:t>
            </w:r>
            <w:r>
              <w:br/>
            </w:r>
            <w:r w:rsidR="68687773">
              <w:rPr/>
              <w:t>escopo do projeto</w:t>
            </w:r>
          </w:p>
          <w:p w:rsidRPr="005F47CD" w:rsidR="00827FD7" w:rsidP="005079D8" w:rsidRDefault="00E95F64" w14:paraId="720BB35D" w14:textId="3704AA56">
            <w:pPr>
              <w:pStyle w:val="Subttulo"/>
              <w:rPr>
                <w:noProof/>
                <w:lang w:val="pt-BR"/>
              </w:rPr>
            </w:pPr>
            <w:sdt>
              <w:sdtPr>
                <w:id w:val="1515859305"/>
                <w:alias w:val="Insira a data:"/>
                <w15:appearance w15:val="hidden"/>
                <w:tag w:val="Insira a data:"/>
                <w:temporary/>
                <w:showingPlcHdr/>
                <w:placeholder>
                  <w:docPart w:val="A9FB615FF6A948CF93D7A8130AEFDC91"/>
                </w:placeholder>
                <w:rPr>
                  <w:noProof/>
                  <w:lang w:val="pt-BR"/>
                </w:rPr>
              </w:sdtPr>
              <w:sdtContent>
                <w:r w:rsidRPr="7AD91312" w:rsidR="26FD0EF8">
                  <w:rPr>
                    <w:noProof/>
                    <w:lang w:val="pt-BR" w:bidi="pt-BR"/>
                  </w:rPr>
                  <w:t>Data</w:t>
                </w:r>
              </w:sdtContent>
              <w:sdtEndPr>
                <w:rPr>
                  <w:noProof/>
                  <w:lang w:val="pt-BR"/>
                </w:rPr>
              </w:sdtEndPr>
            </w:sdt>
            <w:r w:rsidRPr="7AD91312" w:rsidR="2CCC6A4C">
              <w:rPr>
                <w:noProof/>
                <w:lang w:val="pt-BR"/>
              </w:rPr>
              <w:t xml:space="preserve">: </w:t>
            </w:r>
            <w:r w:rsidRPr="7AD91312" w:rsidR="07029CCF">
              <w:rPr>
                <w:noProof/>
                <w:lang w:val="pt-BR"/>
              </w:rPr>
              <w:t>13</w:t>
            </w:r>
            <w:r w:rsidRPr="7AD91312" w:rsidR="2CCC6A4C">
              <w:rPr>
                <w:noProof/>
                <w:lang w:val="pt-BR"/>
              </w:rPr>
              <w:t>/</w:t>
            </w:r>
            <w:r w:rsidRPr="7AD91312" w:rsidR="386DD348">
              <w:rPr>
                <w:noProof/>
                <w:lang w:val="pt-BR"/>
              </w:rPr>
              <w:t>10</w:t>
            </w:r>
            <w:r w:rsidRPr="7AD91312" w:rsidR="2CCC6A4C">
              <w:rPr>
                <w:noProof/>
                <w:lang w:val="pt-BR"/>
              </w:rPr>
              <w:t>/</w:t>
            </w:r>
            <w:r w:rsidRPr="7AD91312" w:rsidR="70255DB9">
              <w:rPr>
                <w:noProof/>
                <w:lang w:val="pt-BR"/>
              </w:rPr>
              <w:t>2021</w:t>
            </w:r>
          </w:p>
        </w:tc>
      </w:tr>
      <w:tr w:rsidR="7AD91312" w:rsidTr="4788F9A9" w14:paraId="109D6C36">
        <w:trPr>
          <w:trHeight w:val="969"/>
        </w:trPr>
        <w:tc>
          <w:tcPr>
            <w:tcW w:w="253" w:type="dxa"/>
            <w:tcBorders>
              <w:left w:val="double" w:color="1F4E79" w:themeColor="accent1" w:themeShade="80" w:sz="18" w:space="0"/>
            </w:tcBorders>
            <w:tcMar/>
          </w:tcPr>
          <w:p w:rsidR="7AD91312" w:rsidP="7AD91312" w:rsidRDefault="7AD91312" w14:paraId="04B6AB9A" w14:textId="7E7876D4">
            <w:pPr>
              <w:pStyle w:val="Ttulo"/>
              <w:rPr>
                <w:rFonts w:ascii="Arial Black" w:hAnsi="Arial Black" w:eastAsia="幼圆" w:cs=""/>
                <w:noProof/>
                <w:color w:val="1F4E79" w:themeColor="accent1" w:themeTint="FF" w:themeShade="80"/>
                <w:sz w:val="38"/>
                <w:szCs w:val="38"/>
                <w:lang w:val="pt-BR"/>
              </w:rPr>
            </w:pPr>
          </w:p>
        </w:tc>
        <w:tc>
          <w:tcPr>
            <w:tcW w:w="7836" w:type="dxa"/>
            <w:tcMar/>
          </w:tcPr>
          <w:p w:rsidR="7AD91312" w:rsidP="7AD91312" w:rsidRDefault="7AD91312" w14:paraId="628248C0" w14:textId="25459676">
            <w:pPr>
              <w:pStyle w:val="Ttulo"/>
              <w:rPr>
                <w:rFonts w:ascii="Arial Black" w:hAnsi="Arial Black" w:eastAsia="幼圆" w:cs=""/>
                <w:noProof/>
                <w:color w:val="1F4E79" w:themeColor="accent1" w:themeTint="FF" w:themeShade="80"/>
                <w:sz w:val="38"/>
                <w:szCs w:val="38"/>
                <w:lang w:val="pt-BR" w:bidi="pt-BR"/>
              </w:rPr>
            </w:pPr>
          </w:p>
        </w:tc>
      </w:tr>
    </w:tbl>
    <w:p w:rsidRPr="005079D8" w:rsidR="003312ED" w:rsidRDefault="00E95F64" w14:paraId="3AE6E959" w14:textId="434D4513">
      <w:pPr>
        <w:pStyle w:val="Ttulo1"/>
        <w:rPr>
          <w:noProof/>
          <w:color w:val="F09F32"/>
          <w:lang w:val="pt-BR"/>
        </w:rPr>
      </w:pPr>
      <w:sdt>
        <w:sdtPr>
          <w:rPr>
            <w:noProof/>
            <w:color w:val="F09F32"/>
            <w:lang w:val="pt-BR"/>
          </w:rPr>
          <w:alias w:val="Visão geral:"/>
          <w:tag w:val="Visão geral:"/>
          <w:id w:val="1877890496"/>
          <w:placeholder>
            <w:docPart w:val="0D64A99621FD43D48F2EBBB1D34C3E78"/>
          </w:placeholder>
          <w:temporary/>
          <w:showingPlcHdr/>
          <w15:appearance w15:val="hidden"/>
        </w:sdtPr>
        <w:sdtEndPr/>
        <w:sdtContent>
          <w:r w:rsidRPr="005079D8" w:rsidR="000A0612">
            <w:rPr>
              <w:noProof/>
              <w:color w:val="F09F32"/>
              <w:lang w:val="pt-BR" w:bidi="pt-BR"/>
            </w:rPr>
            <w:t>Visão geral</w:t>
          </w:r>
        </w:sdtContent>
      </w:sdt>
    </w:p>
    <w:p w:rsidRPr="005F47CD" w:rsidR="003312ED" w:rsidRDefault="000B7C7E" w14:paraId="4792DD43" w14:textId="673D05CD">
      <w:pPr>
        <w:pStyle w:val="Ttulo2"/>
        <w:rPr>
          <w:noProof/>
          <w:lang w:val="pt-BR"/>
        </w:rPr>
      </w:pPr>
      <w:r>
        <w:rPr>
          <w:noProof/>
          <w:lang w:val="pt-BR"/>
        </w:rPr>
        <w:t>Descrição do Projeto</w:t>
      </w:r>
    </w:p>
    <w:tbl>
      <w:tblPr>
        <w:tblStyle w:val="Tabeladedicas"/>
        <w:tblW w:w="600" w:type="dxa"/>
        <w:tblLook w:val="04A0" w:firstRow="1" w:lastRow="0" w:firstColumn="1" w:lastColumn="0" w:noHBand="0" w:noVBand="1"/>
        <w:tblDescription w:val="Tabela de layout"/>
      </w:tblPr>
      <w:tblGrid>
        <w:gridCol w:w="600"/>
      </w:tblGrid>
      <w:tr w:rsidRPr="005F47CD" w:rsidR="005D4DC9" w:rsidTr="4788F9A9" w14:paraId="1C62307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  <w:tcMar/>
          </w:tcPr>
          <w:p w:rsidRPr="005F47CD" w:rsidR="005D4DC9" w:rsidP="007664E8" w:rsidRDefault="005D4DC9" w14:paraId="618BD3FB" w14:textId="77777777">
            <w:pPr>
              <w:rPr>
                <w:noProof/>
                <w:lang w:val="pt-BR"/>
              </w:rPr>
            </w:pPr>
            <w:r w:rsidRPr="005F47CD">
              <w:rPr>
                <w:noProof/>
                <w:lang w:val="pt-BR" w:eastAsia="pt-BR"/>
              </w:rPr>
              <mc:AlternateContent>
                <mc:Choice Requires="wpg">
                  <w:drawing>
                    <wp:inline distT="0" distB="0" distL="0" distR="0" wp14:anchorId="7DEA1A0C" wp14:editId="79C14696">
                      <wp:extent cx="141605" cy="141605"/>
                      <wp:effectExtent l="0" t="0" r="0" b="0"/>
                      <wp:docPr id="19" name="Grupo 5" descr="Ícone de dica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0" name="Retângulo 20" descr="Retângulo azu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orma livre 21" descr="Ícone de informação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id="Grupo 5" style="width:11.15pt;height:11.15pt;mso-position-horizontal-relative:char;mso-position-vertical-relative:line" alt="Ícone de dica" coordsize="141605,141605" o:spid="_x0000_s1026" w14:anchorId="00C96FB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">
                      <v:rect id="Retângulo 20" style="position:absolute;width:141605;height:141605;visibility:visible;mso-wrap-style:square;v-text-anchor:top" alt="Retângulo azul" o:spid="_x0000_s1027" fillcolor="#2e74b5 [2404]" stroked="f" strokeweight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"/>
                      <v:shape id="Forma livre 21" style="position:absolute;left:58420;top:22225;width:24765;height:97155;visibility:visible;mso-wrap-style:square;v-text-anchor:top" alt="Ícone de informação" coordsize="541,2151" o:spid="_x0000_s1028" stroked="f" strokeweight="0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:rsidRPr="005F47CD" w:rsidR="003312ED" w:rsidRDefault="003312ED" w14:paraId="0FE3D8A3" w14:textId="0F9EFE3B">
      <w:pPr>
        <w:rPr>
          <w:noProof/>
          <w:lang w:val="pt-BR"/>
        </w:rPr>
      </w:pPr>
    </w:p>
    <w:p w:rsidRPr="005F47CD" w:rsidR="003312ED" w:rsidRDefault="00E95F64" w14:paraId="32FAAA3A" w14:textId="28AF779E">
      <w:pPr>
        <w:pStyle w:val="Ttulo2"/>
        <w:rPr>
          <w:noProof/>
          <w:lang w:val="pt-BR"/>
        </w:rPr>
      </w:pPr>
      <w:sdt>
        <w:sdtPr>
          <w:rPr>
            <w:noProof/>
            <w:lang w:val="pt-BR"/>
          </w:rPr>
          <w:alias w:val="Escopo do projeto:"/>
          <w:tag w:val="Escopo do projeto:"/>
          <w:id w:val="-1612591818"/>
          <w:placeholder>
            <w:docPart w:val="57B806B657E04FE694D35844D57A3017"/>
          </w:placeholder>
          <w:temporary/>
          <w:showingPlcHdr/>
          <w15:appearance w15:val="hidden"/>
        </w:sdtPr>
        <w:sdtEndPr/>
        <w:sdtContent>
          <w:r w:rsidRPr="005F47CD" w:rsidR="001A728E">
            <w:rPr>
              <w:noProof/>
              <w:lang w:val="pt-BR" w:bidi="pt-BR"/>
            </w:rPr>
            <w:t>Escopo do projeto</w:t>
          </w:r>
        </w:sdtContent>
      </w:sdt>
    </w:p>
    <w:tbl>
      <w:tblPr>
        <w:tblStyle w:val="Tabeladedicas"/>
        <w:tblW w:w="5000" w:type="pct"/>
        <w:tblLook w:val="04A0" w:firstRow="1" w:lastRow="0" w:firstColumn="1" w:lastColumn="0" w:noHBand="0" w:noVBand="1"/>
        <w:tblDescription w:val="Tabela de layout"/>
      </w:tblPr>
      <w:tblGrid>
        <w:gridCol w:w="600"/>
        <w:gridCol w:w="9146"/>
      </w:tblGrid>
      <w:tr w:rsidRPr="005F47CD" w:rsidR="005D4DC9" w:rsidTr="4788F9A9" w14:paraId="492DDF96" w14:textId="77777777">
        <w:trPr>
          <w:trHeight w:val="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tcMar/>
          </w:tcPr>
          <w:p w:rsidRPr="005F47CD" w:rsidR="005D4DC9" w:rsidP="007664E8" w:rsidRDefault="005D4DC9" w14:paraId="3AB9E938" w14:textId="77777777">
            <w:pPr>
              <w:rPr>
                <w:noProof/>
                <w:lang w:val="pt-BR"/>
              </w:rPr>
            </w:pPr>
            <w:r w:rsidRPr="005F47CD">
              <w:rPr>
                <w:noProof/>
                <w:lang w:val="pt-BR" w:eastAsia="pt-BR"/>
              </w:rPr>
              <mc:AlternateContent>
                <mc:Choice Requires="wpg">
                  <w:drawing>
                    <wp:inline distT="0" distB="0" distL="0" distR="0" wp14:anchorId="7FE766D6" wp14:editId="3D69D3DC">
                      <wp:extent cx="141605" cy="141605"/>
                      <wp:effectExtent l="0" t="0" r="0" b="0"/>
                      <wp:docPr id="35" name="Grupo 5" descr="Ícone de dica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36" name="Retângulo 36" descr="Retângulo azu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Forma livre 37" descr="Ícone de informação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id="Grupo 5" style="width:11.15pt;height:11.15pt;mso-position-horizontal-relative:char;mso-position-vertical-relative:line" alt="Ícone de dica" coordsize="141605,141605" o:spid="_x0000_s1026" w14:anchorId="091D765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">
                      <v:rect id="Retângulo 36" style="position:absolute;width:141605;height:141605;visibility:visible;mso-wrap-style:square;v-text-anchor:top" alt="Retângulo azul" o:spid="_x0000_s1027" fillcolor="#2e74b5 [2404]" stroked="f" strokeweight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"/>
                      <v:shape id="Forma livre 37" style="position:absolute;left:58420;top:22225;width:24765;height:97155;visibility:visible;mso-wrap-style:square;v-text-anchor:top" alt="Ícone de informação" coordsize="541,2151" o:spid="_x0000_s1028" stroked="f" strokeweight="0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92" w:type="pct"/>
            <w:tcMar/>
          </w:tcPr>
          <w:p w:rsidRPr="005F47CD" w:rsidR="005D4DC9" w:rsidP="7AD91312" w:rsidRDefault="00E95F64" w14:paraId="58595828" w14:textId="3534BF47">
            <w:pPr>
              <w:pStyle w:val="Textodedic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1"/>
                <w:iCs w:val="1"/>
                <w:noProof/>
                <w:color w:val="595959" w:themeColor="text1" w:themeTint="A6" w:themeShade="FF"/>
                <w:sz w:val="16"/>
                <w:szCs w:val="16"/>
                <w:lang w:val="pt-BR"/>
              </w:rPr>
            </w:pPr>
          </w:p>
          <w:p w:rsidRPr="005F47CD" w:rsidR="005D4DC9" w:rsidP="008D5E06" w:rsidRDefault="00E95F64" w14:paraId="0934C9C9" w14:textId="2374F168">
            <w:pPr>
              <w:pStyle w:val="Textodedic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BR"/>
              </w:rPr>
            </w:pPr>
            <w:r w:rsidRPr="4788F9A9" w:rsidR="56832C04">
              <w:rPr>
                <w:noProof/>
                <w:lang w:val="pt-BR"/>
              </w:rPr>
              <w:t xml:space="preserve"> </w:t>
            </w:r>
          </w:p>
        </w:tc>
      </w:tr>
    </w:tbl>
    <w:p w:rsidRPr="005F47CD" w:rsidR="003312ED" w:rsidRDefault="003312ED" w14:paraId="27FF0A8C" w14:textId="1678FE21">
      <w:pPr>
        <w:rPr>
          <w:noProof/>
          <w:lang w:val="pt-BR"/>
        </w:rPr>
      </w:pPr>
    </w:p>
    <w:p w:rsidRPr="005F47CD" w:rsidR="003312ED" w:rsidRDefault="00E95F64" w14:paraId="7E4474F9" w14:textId="01A327B9">
      <w:pPr>
        <w:pStyle w:val="Ttulo2"/>
        <w:rPr>
          <w:noProof/>
          <w:lang w:val="pt-BR"/>
        </w:rPr>
      </w:pPr>
      <w:sdt>
        <w:sdtPr>
          <w:rPr>
            <w:noProof/>
            <w:lang w:val="pt-BR"/>
          </w:rPr>
          <w:alias w:val="Requisitos de alto nível:"/>
          <w:tag w:val="Requisitos de alto nível:"/>
          <w:id w:val="-1806920622"/>
          <w:placeholder>
            <w:docPart w:val="7AFBCF0A7AA741B6982E08CCC76D3610"/>
          </w:placeholder>
          <w:temporary/>
          <w:showingPlcHdr/>
          <w15:appearance w15:val="hidden"/>
        </w:sdtPr>
        <w:sdtEndPr/>
        <w:sdtContent>
          <w:r w:rsidRPr="005F47CD" w:rsidR="001A728E">
            <w:rPr>
              <w:noProof/>
              <w:lang w:val="pt-BR" w:bidi="pt-BR"/>
            </w:rPr>
            <w:t>Requisitos de alto nível</w:t>
          </w:r>
        </w:sdtContent>
      </w:sdt>
    </w:p>
    <w:tbl>
      <w:tblPr>
        <w:tblStyle w:val="Tabeladedicas"/>
        <w:tblW w:w="5000" w:type="pct"/>
        <w:tblLook w:val="04A0" w:firstRow="1" w:lastRow="0" w:firstColumn="1" w:lastColumn="0" w:noHBand="0" w:noVBand="1"/>
        <w:tblDescription w:val="Tabela de layout"/>
      </w:tblPr>
      <w:tblGrid>
        <w:gridCol w:w="600"/>
        <w:gridCol w:w="9146"/>
      </w:tblGrid>
      <w:tr w:rsidRPr="005F47CD" w:rsidR="005D4DC9" w:rsidTr="007664E8" w14:paraId="0D36642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Pr="005F47CD" w:rsidR="005D4DC9" w:rsidP="007664E8" w:rsidRDefault="005D4DC9" w14:paraId="2312B568" w14:textId="77777777">
            <w:pPr>
              <w:rPr>
                <w:noProof/>
                <w:lang w:val="pt-BR"/>
              </w:rPr>
            </w:pPr>
            <w:r w:rsidRPr="005F47CD">
              <w:rPr>
                <w:noProof/>
                <w:lang w:val="pt-BR" w:eastAsia="pt-BR"/>
              </w:rPr>
              <mc:AlternateContent>
                <mc:Choice Requires="wpg">
                  <w:drawing>
                    <wp:inline distT="0" distB="0" distL="0" distR="0" wp14:anchorId="7AABCA2E" wp14:editId="5A0C9207">
                      <wp:extent cx="141605" cy="141605"/>
                      <wp:effectExtent l="0" t="0" r="0" b="0"/>
                      <wp:docPr id="16" name="Grupo 5" descr="Ícone de dica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17" name="Retângulo 17" descr="Retângulo azu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Forma livre 18" descr="Ícone de informação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id="Grupo 5" style="width:11.15pt;height:11.15pt;mso-position-horizontal-relative:char;mso-position-vertical-relative:line" alt="Ícone de dica" coordsize="141605,141605" o:spid="_x0000_s1026" w14:anchorId="0A0204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">
                      <v:rect id="Retângulo 17" style="position:absolute;width:141605;height:141605;visibility:visible;mso-wrap-style:square;v-text-anchor:top" alt="Retângulo azul" o:spid="_x0000_s1027" fillcolor="#2e74b5 [2404]" stroked="f" strokeweight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"/>
                      <v:shape id="Forma livre 18" style="position:absolute;left:58420;top:22225;width:24765;height:97155;visibility:visible;mso-wrap-style:square;v-text-anchor:top" alt="Ícone de informação" coordsize="541,2151" o:spid="_x0000_s1028" stroked="f" strokeweight="0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Pr="005F47CD" w:rsidR="005D4DC9" w:rsidP="008D5E06" w:rsidRDefault="00E95F64" w14:paraId="1FC61593" w14:textId="33EDA2C7">
            <w:pPr>
              <w:pStyle w:val="Textodedic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alias w:val="Digite a descrição:"/>
                <w:tag w:val="Insira a descrição:"/>
                <w:id w:val="134385118"/>
                <w:placeholder>
                  <w:docPart w:val="73133AF7D7854435A1C1AA063A5DC180"/>
                </w:placeholder>
                <w:temporary/>
                <w:showingPlcHdr/>
                <w15:appearance w15:val="hidden"/>
              </w:sdtPr>
              <w:sdtEndPr/>
              <w:sdtContent>
                <w:r w:rsidRPr="005F47CD" w:rsidR="002A3B74">
                  <w:rPr>
                    <w:noProof/>
                    <w:lang w:val="pt-BR" w:bidi="pt-BR"/>
                  </w:rPr>
                  <w:t>Descreva os requisitos de alto nível do projeto. Por exemplo:</w:t>
                </w:r>
              </w:sdtContent>
            </w:sdt>
          </w:p>
        </w:tc>
      </w:tr>
    </w:tbl>
    <w:p w:rsidRPr="005F47CD" w:rsidR="003312ED" w:rsidRDefault="003312ED" w14:paraId="0FAE4C3E" w14:textId="1C4F2387">
      <w:pPr>
        <w:rPr>
          <w:noProof/>
          <w:lang w:val="pt-BR"/>
        </w:rPr>
      </w:pPr>
    </w:p>
    <w:sdt>
      <w:sdtPr>
        <w:rPr>
          <w:noProof/>
          <w:lang w:val="pt-BR"/>
        </w:rPr>
        <w:alias w:val="Insira a descrição:"/>
        <w:tag w:val="Digite a descrição:"/>
        <w:id w:val="111487841"/>
        <w:placeholder>
          <w:docPart w:val="8DE524FE99A9482084167687420CBC30"/>
        </w:placeholder>
        <w:temporary/>
        <w:showingPlcHdr/>
        <w15:appearance w15:val="hidden"/>
      </w:sdtPr>
      <w:sdtEndPr/>
      <w:sdtContent>
        <w:p w:rsidRPr="005F47CD" w:rsidR="003312ED" w:rsidRDefault="008D6D77" w14:paraId="2CAF9A13" w14:textId="6D627468">
          <w:pPr>
            <w:rPr>
              <w:noProof/>
              <w:lang w:val="pt-BR"/>
            </w:rPr>
          </w:pPr>
          <w:r w:rsidRPr="005F47CD">
            <w:rPr>
              <w:noProof/>
              <w:lang w:val="pt-BR" w:bidi="pt-BR"/>
            </w:rPr>
            <w:t>O novo sistema deve incluir o seguinte:</w:t>
          </w:r>
        </w:p>
      </w:sdtContent>
    </w:sdt>
    <w:sdt>
      <w:sdtPr>
        <w:rPr>
          <w:noProof/>
          <w:lang w:val="pt-BR"/>
        </w:rPr>
        <w:alias w:val="Insira a lista com marcadores 1:"/>
        <w:tag w:val="Insira a lista com marcadores 1:"/>
        <w:id w:val="-1594704600"/>
        <w:placeholder>
          <w:docPart w:val="E7BCDDB9692843AFA964914603A40B45"/>
        </w:placeholder>
        <w:temporary/>
        <w:showingPlcHdr/>
        <w15:appearance w15:val="hidden"/>
      </w:sdtPr>
      <w:sdtEndPr/>
      <w:sdtContent>
        <w:p w:rsidRPr="005F47CD" w:rsidR="003312ED" w:rsidP="00393766" w:rsidRDefault="008D6D77" w14:paraId="67B6A38A" w14:textId="3C362A9F">
          <w:pPr>
            <w:pStyle w:val="Estilo1"/>
            <w:rPr>
              <w:noProof/>
              <w:lang w:val="pt-BR"/>
            </w:rPr>
          </w:pPr>
          <w:r w:rsidRPr="4788F9A9" w:rsidR="56832C04">
            <w:rPr>
              <w:noProof/>
              <w:lang w:val="pt-BR" w:bidi="pt-BR"/>
            </w:rPr>
            <w:t>Capacidade de permitir que usuários internos e externos acessem o aplicativo sem precisar baixar software</w:t>
          </w:r>
        </w:p>
      </w:sdtContent>
    </w:sdt>
    <w:sdt>
      <w:sdtPr>
        <w:rPr>
          <w:noProof/>
          <w:lang w:val="pt-BR"/>
        </w:rPr>
        <w:alias w:val="Insira a lista com marcadores 2:"/>
        <w:tag w:val="Insira a lista com marcadores 2:"/>
        <w:id w:val="-1083532644"/>
        <w:placeholder>
          <w:docPart w:val="DCA0A98AFD094F38B7B2C34245DF8BCB"/>
        </w:placeholder>
        <w:temporary/>
        <w:showingPlcHdr/>
        <w15:appearance w15:val="hidden"/>
      </w:sdtPr>
      <w:sdtEndPr/>
      <w:sdtContent>
        <w:p w:rsidRPr="005F47CD" w:rsidR="003312ED" w:rsidP="00393766" w:rsidRDefault="008D6D77" w14:paraId="64ACE0C3" w14:textId="34E22191">
          <w:pPr>
            <w:pStyle w:val="Estilo1"/>
            <w:rPr>
              <w:noProof/>
              <w:lang w:val="pt-BR"/>
            </w:rPr>
          </w:pPr>
          <w:r w:rsidRPr="4788F9A9" w:rsidR="56832C04">
            <w:rPr>
              <w:noProof/>
              <w:lang w:val="pt-BR" w:bidi="pt-BR"/>
            </w:rPr>
            <w:t>Capacidade de fazer a interface com o aplicativo de data warehouse existente</w:t>
          </w:r>
        </w:p>
      </w:sdtContent>
    </w:sdt>
    <w:sdt>
      <w:sdtPr>
        <w:rPr>
          <w:noProof/>
          <w:lang w:val="pt-BR"/>
        </w:rPr>
        <w:alias w:val="Insira a lista com marcadores 3:"/>
        <w:tag w:val="Insira a lista com marcadores 3:"/>
        <w:id w:val="-943534652"/>
        <w:placeholder>
          <w:docPart w:val="C5F276A39DC7479B873E4A49BA5931AD"/>
        </w:placeholder>
        <w:temporary/>
        <w:showingPlcHdr/>
        <w15:appearance w15:val="hidden"/>
      </w:sdtPr>
      <w:sdtEndPr/>
      <w:sdtContent>
        <w:p w:rsidRPr="005F47CD" w:rsidR="003312ED" w:rsidP="00393766" w:rsidRDefault="008D6D77" w14:paraId="57378DCD" w14:textId="47EF81DC">
          <w:pPr>
            <w:pStyle w:val="Estilo1"/>
            <w:rPr>
              <w:noProof/>
              <w:lang w:val="pt-BR"/>
            </w:rPr>
          </w:pPr>
          <w:r w:rsidRPr="4788F9A9" w:rsidR="56832C04">
            <w:rPr>
              <w:noProof/>
              <w:lang w:val="pt-BR" w:bidi="pt-BR"/>
            </w:rPr>
            <w:t>Capacidade de incorporar roteamento e notificações automatizadas com base nas regras de negócios</w:t>
          </w:r>
        </w:p>
      </w:sdtContent>
    </w:sdt>
    <w:p w:rsidRPr="005F47CD" w:rsidR="003312ED" w:rsidRDefault="00E95F64" w14:paraId="0947E012" w14:textId="2BFFCC59">
      <w:pPr>
        <w:pStyle w:val="Ttulo2"/>
        <w:rPr>
          <w:noProof/>
          <w:lang w:val="pt-BR"/>
        </w:rPr>
      </w:pPr>
      <w:sdt>
        <w:sdtPr>
          <w:rPr>
            <w:noProof/>
            <w:lang w:val="pt-BR"/>
          </w:rPr>
          <w:alias w:val="Resultados finais:"/>
          <w:tag w:val="Resultados finais:"/>
          <w:id w:val="1659027517"/>
          <w:placeholder>
            <w:docPart w:val="B4A02E67B07840B4B6AC1B5FEC541706"/>
          </w:placeholder>
          <w:temporary/>
          <w:showingPlcHdr/>
          <w15:appearance w15:val="hidden"/>
        </w:sdtPr>
        <w:sdtEndPr/>
        <w:sdtContent>
          <w:r w:rsidRPr="005F47CD" w:rsidR="001A728E">
            <w:rPr>
              <w:noProof/>
              <w:lang w:val="pt-BR" w:bidi="pt-BR"/>
            </w:rPr>
            <w:t>Resultados finais</w:t>
          </w:r>
        </w:sdtContent>
      </w:sdt>
    </w:p>
    <w:tbl>
      <w:tblPr>
        <w:tblStyle w:val="Tabeladedicas"/>
        <w:tblW w:w="5000" w:type="pct"/>
        <w:tblLook w:val="04A0" w:firstRow="1" w:lastRow="0" w:firstColumn="1" w:lastColumn="0" w:noHBand="0" w:noVBand="1"/>
        <w:tblDescription w:val="Tabela de layout"/>
      </w:tblPr>
      <w:tblGrid>
        <w:gridCol w:w="600"/>
        <w:gridCol w:w="9146"/>
      </w:tblGrid>
      <w:tr w:rsidRPr="005F47CD" w:rsidR="005D4DC9" w:rsidTr="007664E8" w14:paraId="261A99A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Pr="005F47CD" w:rsidR="005D4DC9" w:rsidP="007664E8" w:rsidRDefault="005D4DC9" w14:paraId="21F3651B" w14:textId="77777777">
            <w:pPr>
              <w:rPr>
                <w:noProof/>
                <w:lang w:val="pt-BR"/>
              </w:rPr>
            </w:pPr>
            <w:r w:rsidRPr="005F47CD">
              <w:rPr>
                <w:noProof/>
                <w:lang w:val="pt-BR" w:eastAsia="pt-BR"/>
              </w:rPr>
              <mc:AlternateContent>
                <mc:Choice Requires="wpg">
                  <w:drawing>
                    <wp:inline distT="0" distB="0" distL="0" distR="0" wp14:anchorId="65865D68" wp14:editId="0A20C2E5">
                      <wp:extent cx="141605" cy="141605"/>
                      <wp:effectExtent l="0" t="0" r="0" b="0"/>
                      <wp:docPr id="56" name="Grupo 5" descr="Ícone de dica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57" name="Retângulo 57" descr="Retângulo azu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Forma livre 58" descr="Ícone de informação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id="Grupo 5" style="width:11.15pt;height:11.15pt;mso-position-horizontal-relative:char;mso-position-vertical-relative:line" alt="Ícone de dica" coordsize="141605,141605" o:spid="_x0000_s1026" w14:anchorId="36E2DEA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">
                      <v:rect id="Retângulo 57" style="position:absolute;width:141605;height:141605;visibility:visible;mso-wrap-style:square;v-text-anchor:top" alt="Retângulo azul" o:spid="_x0000_s1027" fillcolor="#2e74b5 [2404]" stroked="f" strokeweight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"/>
                      <v:shape id="Forma livre 58" style="position:absolute;left:58420;top:22225;width:24765;height:97155;visibility:visible;mso-wrap-style:square;v-text-anchor:top" alt="Ícone de informação" coordsize="541,2151" o:spid="_x0000_s1028" stroked="f" strokeweight="0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Pr="005F47CD" w:rsidR="005D4DC9" w:rsidP="008D5E06" w:rsidRDefault="00E95F64" w14:paraId="117A9108" w14:textId="58CF4D63">
            <w:pPr>
              <w:pStyle w:val="Textodedic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alias w:val="Digite a descrição:"/>
                <w:tag w:val="Digite a descrição:"/>
                <w:id w:val="-302934316"/>
                <w:placeholder>
                  <w:docPart w:val="0111D01433464C6EB4EBE4C7FB4D815D"/>
                </w:placeholder>
                <w:temporary/>
                <w:showingPlcHdr/>
                <w15:appearance w15:val="hidden"/>
              </w:sdtPr>
              <w:sdtEndPr/>
              <w:sdtContent>
                <w:r w:rsidRPr="005F47CD" w:rsidR="002A3B74">
                  <w:rPr>
                    <w:noProof/>
                    <w:lang w:val="pt-BR" w:bidi="pt-BR"/>
                  </w:rPr>
                  <w:t>Liste as agências, os participantes ou as divisões, que serão afetados por esse projeto e descreva como eles serão afetados.</w:t>
                </w:r>
              </w:sdtContent>
            </w:sdt>
          </w:p>
        </w:tc>
      </w:tr>
    </w:tbl>
    <w:p w:rsidRPr="005F47CD" w:rsidR="003312ED" w:rsidRDefault="003312ED" w14:paraId="54C78439" w14:textId="3F32FBD1">
      <w:pPr>
        <w:rPr>
          <w:noProof/>
          <w:lang w:val="pt-BR"/>
        </w:rPr>
      </w:pPr>
    </w:p>
    <w:sdt>
      <w:sdtPr>
        <w:rPr>
          <w:noProof/>
          <w:lang w:val="pt-BR"/>
        </w:rPr>
        <w:alias w:val="Partes afetadas:"/>
        <w:tag w:val="Partes afetadas:"/>
        <w:id w:val="-1271694847"/>
        <w:placeholder>
          <w:docPart w:val="267422BBBCCA4E74B6A6479E4770C6C6"/>
        </w:placeholder>
        <w:temporary/>
        <w:showingPlcHdr/>
        <w15:appearance w15:val="hidden"/>
      </w:sdtPr>
      <w:sdtEndPr/>
      <w:sdtContent>
        <w:p w:rsidRPr="005F47CD" w:rsidR="003312ED" w:rsidRDefault="001A728E" w14:paraId="05285328" w14:textId="137D7C2F">
          <w:pPr>
            <w:pStyle w:val="Ttulo2"/>
            <w:rPr>
              <w:noProof/>
              <w:lang w:val="pt-BR"/>
            </w:rPr>
          </w:pPr>
          <w:r w:rsidRPr="005F47CD">
            <w:rPr>
              <w:noProof/>
              <w:lang w:val="pt-BR" w:bidi="pt-BR"/>
            </w:rPr>
            <w:t>Partes afetadas</w:t>
          </w:r>
        </w:p>
      </w:sdtContent>
    </w:sdt>
    <w:tbl>
      <w:tblPr>
        <w:tblStyle w:val="Tabeladedicas"/>
        <w:tblW w:w="5000" w:type="pct"/>
        <w:tblLook w:val="04A0" w:firstRow="1" w:lastRow="0" w:firstColumn="1" w:lastColumn="0" w:noHBand="0" w:noVBand="1"/>
        <w:tblDescription w:val="Tabela de layout"/>
      </w:tblPr>
      <w:tblGrid>
        <w:gridCol w:w="600"/>
        <w:gridCol w:w="9146"/>
      </w:tblGrid>
      <w:tr w:rsidRPr="005F47CD" w:rsidR="005D4DC9" w:rsidTr="007664E8" w14:paraId="54149F0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Pr="005F47CD" w:rsidR="005D4DC9" w:rsidP="007664E8" w:rsidRDefault="005D4DC9" w14:paraId="52D70A0A" w14:textId="5C0EEBE8">
            <w:pPr>
              <w:rPr>
                <w:noProof/>
                <w:lang w:val="pt-BR"/>
              </w:rPr>
            </w:pPr>
            <w:r w:rsidRPr="005F47CD">
              <w:rPr>
                <w:noProof/>
                <w:lang w:val="pt-BR" w:eastAsia="pt-BR"/>
              </w:rPr>
              <mc:AlternateContent>
                <mc:Choice Requires="wpg">
                  <w:drawing>
                    <wp:inline distT="0" distB="0" distL="0" distR="0" wp14:anchorId="3624E8D1" wp14:editId="0FA9ABE2">
                      <wp:extent cx="141605" cy="141605"/>
                      <wp:effectExtent l="0" t="0" r="0" b="0"/>
                      <wp:docPr id="59" name="Grupo 5" descr="Ícone de dica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60" name="Retângulo 60" descr="Retângulo azu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" name="Forma livre 61" descr="Ícone de informação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id="Grupo 5" style="width:11.15pt;height:11.15pt;mso-position-horizontal-relative:char;mso-position-vertical-relative:line" alt="Ícone de dica" coordsize="141605,141605" o:spid="_x0000_s1026" w14:anchorId="05DDAA6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">
                      <v:rect id="Retângulo 60" style="position:absolute;width:141605;height:141605;visibility:visible;mso-wrap-style:square;v-text-anchor:top" alt="Retângulo azul" o:spid="_x0000_s1027" fillcolor="#2e74b5 [2404]" stroked="f" strokeweight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"/>
                      <v:shape id="Forma livre 61" style="position:absolute;left:58420;top:22225;width:24765;height:97155;visibility:visible;mso-wrap-style:square;v-text-anchor:top" alt="Ícone de informação" coordsize="541,2151" o:spid="_x0000_s1028" stroked="f" strokeweight="0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Pr="005F47CD" w:rsidR="005D4DC9" w:rsidP="008D5E06" w:rsidRDefault="00E95F64" w14:paraId="1EA8FD92" w14:textId="6CEE2A49">
            <w:pPr>
              <w:pStyle w:val="Textodedic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alias w:val="Digite a descrição:"/>
                <w:tag w:val="Digite a descrição:"/>
                <w:id w:val="-498276082"/>
                <w:placeholder>
                  <w:docPart w:val="0B12D04521AC4D27B81AA5B3D0159BC5"/>
                </w:placeholder>
                <w:temporary/>
                <w:showingPlcHdr/>
                <w15:appearance w15:val="hidden"/>
              </w:sdtPr>
              <w:sdtEndPr/>
              <w:sdtContent>
                <w:r w:rsidRPr="005F47CD" w:rsidR="002A3B74">
                  <w:rPr>
                    <w:noProof/>
                    <w:lang w:val="pt-BR" w:bidi="pt-BR"/>
                  </w:rPr>
                  <w:t>Liste os processos ou sistemas empresariais que serão impactados por este projeto e descreva como eles serão afetados.</w:t>
                </w:r>
              </w:sdtContent>
            </w:sdt>
          </w:p>
        </w:tc>
      </w:tr>
    </w:tbl>
    <w:p w:rsidR="005079D8" w:rsidP="005079D8" w:rsidRDefault="005079D8" w14:paraId="22A2602E" w14:textId="77777777">
      <w:pPr>
        <w:pStyle w:val="Ttulo"/>
        <w:rPr>
          <w:noProof/>
          <w:lang w:val="pt-BR"/>
        </w:rPr>
      </w:pPr>
    </w:p>
    <w:p w:rsidR="005079D8" w:rsidP="005079D8" w:rsidRDefault="005079D8" w14:paraId="6C72D4B2" w14:textId="6CA3DC81">
      <w:pPr>
        <w:pStyle w:val="Ttulo1"/>
        <w:rPr>
          <w:noProof/>
          <w:lang w:val="pt-BR"/>
        </w:rPr>
      </w:pPr>
      <w:r>
        <w:rPr>
          <w:noProof/>
          <w:lang w:val="pt-BR"/>
        </w:rPr>
        <w:lastRenderedPageBreak/>
        <w:t>Implementação e Desenvolvimento</w:t>
      </w:r>
      <w:bookmarkStart w:name="_GoBack" w:id="0"/>
      <w:bookmarkEnd w:id="0"/>
    </w:p>
    <w:p w:rsidRPr="005F47CD" w:rsidR="003312ED" w:rsidP="00704472" w:rsidRDefault="00E95F64" w14:paraId="2ED7C409" w14:textId="16EF112E">
      <w:pPr>
        <w:pStyle w:val="Ttulo2"/>
        <w:rPr>
          <w:noProof/>
          <w:lang w:val="pt-BR"/>
        </w:rPr>
      </w:pPr>
      <w:sdt>
        <w:sdtPr>
          <w:rPr>
            <w:noProof/>
            <w:lang w:val="pt-BR"/>
          </w:rPr>
          <w:alias w:val="Plano de implementação:"/>
          <w:tag w:val="Plano de implementação:"/>
          <w:id w:val="127824317"/>
          <w:placeholder>
            <w:docPart w:val="30271F01C1C74A73B1DC31C261C1739C"/>
          </w:placeholder>
          <w:temporary/>
          <w:showingPlcHdr/>
          <w15:appearance w15:val="hidden"/>
        </w:sdtPr>
        <w:sdtEndPr/>
        <w:sdtContent>
          <w:r w:rsidRPr="005F47CD" w:rsidR="001A728E">
            <w:rPr>
              <w:noProof/>
              <w:lang w:val="pt-BR" w:bidi="pt-BR"/>
            </w:rPr>
            <w:t>Plano de implementação</w:t>
          </w:r>
        </w:sdtContent>
      </w:sdt>
    </w:p>
    <w:tbl>
      <w:tblPr>
        <w:tblStyle w:val="Tabeladedicas"/>
        <w:tblW w:w="5000" w:type="pct"/>
        <w:tblLook w:val="04A0" w:firstRow="1" w:lastRow="0" w:firstColumn="1" w:lastColumn="0" w:noHBand="0" w:noVBand="1"/>
        <w:tblDescription w:val="Tabela de layout"/>
      </w:tblPr>
      <w:tblGrid>
        <w:gridCol w:w="600"/>
        <w:gridCol w:w="9146"/>
      </w:tblGrid>
      <w:tr w:rsidRPr="005F47CD" w:rsidR="005D4DC9" w:rsidTr="007664E8" w14:paraId="65C05E2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Pr="005F47CD" w:rsidR="005D4DC9" w:rsidP="007664E8" w:rsidRDefault="005D4DC9" w14:paraId="71D6512D" w14:textId="77777777">
            <w:pPr>
              <w:rPr>
                <w:noProof/>
                <w:lang w:val="pt-BR"/>
              </w:rPr>
            </w:pPr>
            <w:r w:rsidRPr="005F47CD">
              <w:rPr>
                <w:noProof/>
                <w:lang w:val="pt-BR" w:eastAsia="pt-BR"/>
              </w:rPr>
              <mc:AlternateContent>
                <mc:Choice Requires="wpg">
                  <w:drawing>
                    <wp:inline distT="0" distB="0" distL="0" distR="0" wp14:anchorId="1FE88A9C" wp14:editId="14843A4D">
                      <wp:extent cx="141605" cy="141605"/>
                      <wp:effectExtent l="0" t="0" r="0" b="0"/>
                      <wp:docPr id="68" name="Grupo 5" descr="Ícone de dica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69" name="Retângulo 69" descr="Retângulo azu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" name="Forma livre 70" descr="Ícone de informação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id="Grupo 5" style="width:11.15pt;height:11.15pt;mso-position-horizontal-relative:char;mso-position-vertical-relative:line" alt="Ícone de dica" coordsize="141605,141605" o:spid="_x0000_s1026" w14:anchorId="48F3D90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">
                      <v:rect id="Retângulo 69" style="position:absolute;width:141605;height:141605;visibility:visible;mso-wrap-style:square;v-text-anchor:top" alt="Retângulo azul" o:spid="_x0000_s1027" fillcolor="#2e74b5 [2404]" stroked="f" strokeweight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"/>
                      <v:shape id="Forma livre 70" style="position:absolute;left:58420;top:22225;width:24765;height:97155;visibility:visible;mso-wrap-style:square;v-text-anchor:top" alt="Ícone de informação" coordsize="541,2151" o:spid="_x0000_s1028" stroked="f" strokeweight="0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Pr="005F47CD" w:rsidR="005D4DC9" w:rsidP="008D5E06" w:rsidRDefault="00E95F64" w14:paraId="45F51200" w14:textId="4CB37BA4">
            <w:pPr>
              <w:pStyle w:val="Textodedic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alias w:val="Digite a descrição:"/>
                <w:tag w:val="Digite a descrição:"/>
                <w:id w:val="-1655208592"/>
                <w:placeholder>
                  <w:docPart w:val="9D2372C91FBF4CB0BBE5CD80B204EDFB"/>
                </w:placeholder>
                <w:temporary/>
                <w:showingPlcHdr/>
                <w15:appearance w15:val="hidden"/>
              </w:sdtPr>
              <w:sdtEndPr/>
              <w:sdtContent>
                <w:r w:rsidRPr="005F47CD" w:rsidR="002A3B74">
                  <w:rPr>
                    <w:noProof/>
                    <w:lang w:val="pt-BR" w:bidi="pt-BR"/>
                  </w:rPr>
                  <w:t>Inclua recomendações que levaram à sua solução proposta. Resuma o que você está propondo fazer e como vai atingir os objetivos. Expanda os detalhes na seção "Nossa proposta".</w:t>
                </w:r>
              </w:sdtContent>
            </w:sdt>
          </w:p>
        </w:tc>
      </w:tr>
    </w:tbl>
    <w:p w:rsidRPr="005F47CD" w:rsidR="003312ED" w:rsidRDefault="003312ED" w14:paraId="6A346672" w14:textId="3549F8B0">
      <w:pPr>
        <w:rPr>
          <w:noProof/>
          <w:lang w:val="pt-BR"/>
        </w:rPr>
      </w:pPr>
    </w:p>
    <w:p w:rsidRPr="005F47CD" w:rsidR="003312ED" w:rsidRDefault="000B7C7E" w14:paraId="774B09D7" w14:textId="01D2379E">
      <w:pPr>
        <w:pStyle w:val="Ttulo2"/>
        <w:rPr>
          <w:noProof/>
          <w:lang w:val="pt-BR"/>
        </w:rPr>
      </w:pPr>
      <w:r>
        <w:rPr>
          <w:noProof/>
          <w:lang w:val="pt-BR"/>
        </w:rPr>
        <w:t>Cronograma de desenvolvimento</w:t>
      </w:r>
    </w:p>
    <w:tbl>
      <w:tblPr>
        <w:tblStyle w:val="Tabeladedicas"/>
        <w:tblW w:w="5000" w:type="pct"/>
        <w:tblLook w:val="04A0" w:firstRow="1" w:lastRow="0" w:firstColumn="1" w:lastColumn="0" w:noHBand="0" w:noVBand="1"/>
        <w:tblDescription w:val="Tabela de layout"/>
      </w:tblPr>
      <w:tblGrid>
        <w:gridCol w:w="600"/>
        <w:gridCol w:w="9146"/>
      </w:tblGrid>
      <w:tr w:rsidRPr="005F47CD" w:rsidR="005D4DC9" w:rsidTr="007664E8" w14:paraId="57261F0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Pr="005F47CD" w:rsidR="005D4DC9" w:rsidP="007664E8" w:rsidRDefault="005D4DC9" w14:paraId="7B60FF7A" w14:textId="77777777">
            <w:pPr>
              <w:rPr>
                <w:noProof/>
                <w:lang w:val="pt-BR"/>
              </w:rPr>
            </w:pPr>
            <w:r w:rsidRPr="005F47CD">
              <w:rPr>
                <w:noProof/>
                <w:lang w:val="pt-BR" w:eastAsia="pt-BR"/>
              </w:rPr>
              <mc:AlternateContent>
                <mc:Choice Requires="wpg">
                  <w:drawing>
                    <wp:inline distT="0" distB="0" distL="0" distR="0" wp14:anchorId="6C80ABBA" wp14:editId="51C3A12C">
                      <wp:extent cx="141605" cy="141605"/>
                      <wp:effectExtent l="0" t="0" r="0" b="0"/>
                      <wp:docPr id="71" name="Grupo 5" descr="Ícone de dica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72" name="Retângulo 72" descr="Retângulo azu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3" name="Forma livre 73" descr="Ícone de informação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id="Grupo 5" style="width:11.15pt;height:11.15pt;mso-position-horizontal-relative:char;mso-position-vertical-relative:line" alt="Ícone de dica" coordsize="141605,141605" o:spid="_x0000_s1026" w14:anchorId="10FE6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">
                      <v:rect id="Retângulo 72" style="position:absolute;width:141605;height:141605;visibility:visible;mso-wrap-style:square;v-text-anchor:top" alt="Retângulo azul" o:spid="_x0000_s1027" fillcolor="#2e74b5 [2404]" stroked="f" strokeweight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"/>
                      <v:shape id="Forma livre 73" style="position:absolute;left:58420;top:22225;width:24765;height:97155;visibility:visible;mso-wrap-style:square;v-text-anchor:top" alt="Ícone de informação" coordsize="541,2151" o:spid="_x0000_s1028" stroked="f" strokeweight="0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Pr="005F47CD" w:rsidR="005D4DC9" w:rsidP="008D5E06" w:rsidRDefault="00E95F64" w14:paraId="5335EF31" w14:textId="4FFFBFA7">
            <w:pPr>
              <w:pStyle w:val="Textodedic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alias w:val="Digite a descrição:"/>
                <w:tag w:val="Digite a descrição:"/>
                <w:id w:val="940577981"/>
                <w:placeholder>
                  <w:docPart w:val="1703059D6DA449FF9FC9B4801156348B"/>
                </w:placeholder>
                <w:temporary/>
                <w:showingPlcHdr/>
                <w15:appearance w15:val="hidden"/>
              </w:sdtPr>
              <w:sdtEndPr/>
              <w:sdtContent>
                <w:r w:rsidRPr="005F47CD" w:rsidR="002A3B74">
                  <w:rPr>
                    <w:noProof/>
                    <w:lang w:val="pt-BR" w:bidi="pt-BR"/>
                  </w:rPr>
                  <w:t>Descreva qual será o cronograma/agendamento de alto nível para planejar, projetar, desenvolver e implantar o projeto. Normalmente, quando você espera que esse projeto seja concluído?</w:t>
                </w:r>
              </w:sdtContent>
            </w:sdt>
          </w:p>
        </w:tc>
      </w:tr>
    </w:tbl>
    <w:p w:rsidRPr="005F47CD" w:rsidR="003312ED" w:rsidRDefault="003312ED" w14:paraId="472C61B0" w14:textId="4A0D4D73">
      <w:pPr>
        <w:rPr>
          <w:noProof/>
          <w:lang w:val="pt-BR"/>
        </w:rPr>
      </w:pPr>
    </w:p>
    <w:tbl>
      <w:tblPr>
        <w:tblStyle w:val="Tabeladeescopodoprojeto"/>
        <w:tblW w:w="5000" w:type="pct"/>
        <w:tblLook w:val="04A0" w:firstRow="1" w:lastRow="0" w:firstColumn="1" w:lastColumn="0" w:noHBand="0" w:noVBand="1"/>
        <w:tblDescription w:val="Tabela para inserir nome, título e data"/>
      </w:tblPr>
      <w:tblGrid>
        <w:gridCol w:w="5098"/>
        <w:gridCol w:w="3119"/>
        <w:gridCol w:w="1519"/>
      </w:tblGrid>
      <w:tr w:rsidRPr="005F47CD" w:rsidR="003312ED" w:rsidTr="005079D8" w14:paraId="2EF7926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18" w:type="pct"/>
          </w:tcPr>
          <w:p w:rsidRPr="005F47CD" w:rsidR="003312ED" w:rsidP="000B7C7E" w:rsidRDefault="000B7C7E" w14:paraId="2A6CA40A" w14:textId="01B9AF05">
            <w:pPr>
              <w:jc w:val="center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Tarefa executada</w:t>
            </w:r>
          </w:p>
        </w:tc>
        <w:tc>
          <w:tcPr>
            <w:tcW w:w="1602" w:type="pct"/>
          </w:tcPr>
          <w:p w:rsidRPr="005F47CD" w:rsidR="003312ED" w:rsidP="000B7C7E" w:rsidRDefault="000B7C7E" w14:paraId="24DDDF63" w14:textId="13718C7E">
            <w:pPr>
              <w:jc w:val="center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Responsável</w:t>
            </w:r>
          </w:p>
        </w:tc>
        <w:tc>
          <w:tcPr>
            <w:tcW w:w="780" w:type="pct"/>
          </w:tcPr>
          <w:p w:rsidRPr="005F47CD" w:rsidR="003312ED" w:rsidP="000B7C7E" w:rsidRDefault="00E95F64" w14:paraId="6ECFA4F1" w14:textId="5503E61F">
            <w:pPr>
              <w:jc w:val="center"/>
              <w:rPr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alias w:val="Data:"/>
                <w:tag w:val="Data:"/>
                <w:id w:val="1537934345"/>
                <w:placeholder>
                  <w:docPart w:val="20D84BB40097423BB91C214E427A149C"/>
                </w:placeholder>
                <w:temporary/>
                <w:showingPlcHdr/>
                <w15:appearance w15:val="hidden"/>
              </w:sdtPr>
              <w:sdtEndPr/>
              <w:sdtContent>
                <w:r w:rsidRPr="005F47CD" w:rsidR="002A3B74">
                  <w:rPr>
                    <w:noProof/>
                    <w:lang w:val="pt-BR" w:bidi="pt-BR"/>
                  </w:rPr>
                  <w:t>Data</w:t>
                </w:r>
              </w:sdtContent>
            </w:sdt>
          </w:p>
        </w:tc>
      </w:tr>
      <w:tr w:rsidRPr="005F47CD" w:rsidR="003312ED" w:rsidTr="005079D8" w14:paraId="025DBC3B" w14:textId="77777777">
        <w:tc>
          <w:tcPr>
            <w:tcW w:w="2618" w:type="pct"/>
          </w:tcPr>
          <w:p w:rsidRPr="000B7C7E" w:rsidR="003312ED" w:rsidRDefault="005079D8" w14:paraId="6AB980EA" w14:textId="141816AA">
            <w:pPr>
              <w:rPr>
                <w:noProof/>
                <w:color w:val="A6A6A6" w:themeColor="background1" w:themeShade="A6"/>
                <w:lang w:val="pt-BR"/>
              </w:rPr>
            </w:pPr>
            <w:r>
              <w:rPr>
                <w:noProof/>
                <w:color w:val="A6A6A6" w:themeColor="background1" w:themeShade="A6"/>
                <w:lang w:val="pt-BR"/>
              </w:rPr>
              <w:t xml:space="preserve">Ex: </w:t>
            </w:r>
            <w:r w:rsidRPr="000B7C7E" w:rsidR="000B7C7E">
              <w:rPr>
                <w:noProof/>
                <w:color w:val="A6A6A6" w:themeColor="background1" w:themeShade="A6"/>
                <w:lang w:val="pt-BR"/>
              </w:rPr>
              <w:t>Implementação de Banco de dados</w:t>
            </w:r>
          </w:p>
        </w:tc>
        <w:tc>
          <w:tcPr>
            <w:tcW w:w="1602" w:type="pct"/>
          </w:tcPr>
          <w:p w:rsidRPr="000B7C7E" w:rsidR="003312ED" w:rsidP="000B7C7E" w:rsidRDefault="000B7C7E" w14:paraId="699393FB" w14:textId="39B0CD00">
            <w:pPr>
              <w:rPr>
                <w:noProof/>
                <w:color w:val="A6A6A6" w:themeColor="background1" w:themeShade="A6"/>
                <w:lang w:val="pt-BR"/>
              </w:rPr>
            </w:pPr>
            <w:r w:rsidRPr="000B7C7E">
              <w:rPr>
                <w:noProof/>
                <w:color w:val="A6A6A6" w:themeColor="background1" w:themeShade="A6"/>
                <w:lang w:val="pt-BR"/>
              </w:rPr>
              <w:t>Arthur Medeiros</w:t>
            </w:r>
          </w:p>
        </w:tc>
        <w:tc>
          <w:tcPr>
            <w:tcW w:w="780" w:type="pct"/>
          </w:tcPr>
          <w:p w:rsidRPr="000B7C7E" w:rsidR="003312ED" w:rsidRDefault="000B7C7E" w14:paraId="5DA0F181" w14:textId="7D79A286">
            <w:pPr>
              <w:rPr>
                <w:noProof/>
                <w:color w:val="A6A6A6" w:themeColor="background1" w:themeShade="A6"/>
                <w:lang w:val="pt-BR"/>
              </w:rPr>
            </w:pPr>
            <w:r w:rsidRPr="000B7C7E">
              <w:rPr>
                <w:noProof/>
                <w:color w:val="A6A6A6" w:themeColor="background1" w:themeShade="A6"/>
                <w:lang w:val="pt-BR"/>
              </w:rPr>
              <w:t>27/07/2021</w:t>
            </w:r>
          </w:p>
        </w:tc>
      </w:tr>
      <w:tr w:rsidRPr="005F47CD" w:rsidR="003312ED" w:rsidTr="005079D8" w14:paraId="27B854AF" w14:textId="77777777">
        <w:tc>
          <w:tcPr>
            <w:tcW w:w="2618" w:type="pct"/>
          </w:tcPr>
          <w:p w:rsidRPr="005F47CD" w:rsidR="003312ED" w:rsidRDefault="003312ED" w14:paraId="610AD928" w14:textId="77777777">
            <w:pPr>
              <w:rPr>
                <w:noProof/>
                <w:lang w:val="pt-BR"/>
              </w:rPr>
            </w:pPr>
          </w:p>
        </w:tc>
        <w:tc>
          <w:tcPr>
            <w:tcW w:w="1602" w:type="pct"/>
          </w:tcPr>
          <w:p w:rsidRPr="005F47CD" w:rsidR="003312ED" w:rsidRDefault="003312ED" w14:paraId="7839B670" w14:textId="77777777">
            <w:pPr>
              <w:rPr>
                <w:noProof/>
                <w:lang w:val="pt-BR"/>
              </w:rPr>
            </w:pPr>
          </w:p>
        </w:tc>
        <w:tc>
          <w:tcPr>
            <w:tcW w:w="780" w:type="pct"/>
          </w:tcPr>
          <w:p w:rsidRPr="005F47CD" w:rsidR="003312ED" w:rsidRDefault="003312ED" w14:paraId="5918CE89" w14:textId="77777777">
            <w:pPr>
              <w:rPr>
                <w:noProof/>
                <w:lang w:val="pt-BR"/>
              </w:rPr>
            </w:pPr>
          </w:p>
        </w:tc>
      </w:tr>
      <w:tr w:rsidRPr="005F47CD" w:rsidR="003312ED" w:rsidTr="005079D8" w14:paraId="195FE43B" w14:textId="77777777">
        <w:tc>
          <w:tcPr>
            <w:tcW w:w="2618" w:type="pct"/>
          </w:tcPr>
          <w:p w:rsidRPr="005F47CD" w:rsidR="003312ED" w:rsidRDefault="003312ED" w14:paraId="65957B2A" w14:textId="77777777">
            <w:pPr>
              <w:rPr>
                <w:noProof/>
                <w:lang w:val="pt-BR"/>
              </w:rPr>
            </w:pPr>
          </w:p>
        </w:tc>
        <w:tc>
          <w:tcPr>
            <w:tcW w:w="1602" w:type="pct"/>
          </w:tcPr>
          <w:p w:rsidRPr="005F47CD" w:rsidR="003312ED" w:rsidRDefault="003312ED" w14:paraId="32A2DFF0" w14:textId="77777777">
            <w:pPr>
              <w:rPr>
                <w:noProof/>
                <w:lang w:val="pt-BR"/>
              </w:rPr>
            </w:pPr>
          </w:p>
        </w:tc>
        <w:tc>
          <w:tcPr>
            <w:tcW w:w="780" w:type="pct"/>
          </w:tcPr>
          <w:p w:rsidRPr="005F47CD" w:rsidR="003312ED" w:rsidRDefault="003312ED" w14:paraId="2D75C052" w14:textId="77777777">
            <w:pPr>
              <w:rPr>
                <w:noProof/>
                <w:lang w:val="pt-BR"/>
              </w:rPr>
            </w:pPr>
          </w:p>
        </w:tc>
      </w:tr>
    </w:tbl>
    <w:p w:rsidRPr="005F47CD" w:rsidR="003312ED" w:rsidP="008D6D77" w:rsidRDefault="003312ED" w14:paraId="76D371D3" w14:textId="7D853CF1">
      <w:pPr>
        <w:rPr>
          <w:noProof/>
          <w:lang w:val="pt-BR"/>
        </w:rPr>
      </w:pPr>
    </w:p>
    <w:sectPr w:rsidRPr="005F47CD" w:rsidR="003312ED" w:rsidSect="005079D8">
      <w:headerReference w:type="default" r:id="rId11"/>
      <w:footerReference w:type="default" r:id="rId12"/>
      <w:pgSz w:w="11906" w:h="16838" w:orient="portrait" w:code="9"/>
      <w:pgMar w:top="1276" w:right="1080" w:bottom="1440" w:left="108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5F64" w:rsidRDefault="00E95F64" w14:paraId="7DDC48FA" w14:textId="77777777">
      <w:pPr>
        <w:spacing w:after="0" w:line="240" w:lineRule="auto"/>
      </w:pPr>
      <w:r>
        <w:separator/>
      </w:r>
    </w:p>
  </w:endnote>
  <w:endnote w:type="continuationSeparator" w:id="0">
    <w:p w:rsidR="00E95F64" w:rsidRDefault="00E95F64" w14:paraId="234690A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ouYuan">
    <w:altName w:val="幼圆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042A" w:rsidP="001E042A" w:rsidRDefault="001E042A" w14:paraId="3051D817" w14:textId="5C5ED040">
    <w:pPr>
      <w:pStyle w:val="Rodap"/>
    </w:pPr>
    <w:r w:rsidRPr="001E042A">
      <w:rPr>
        <w:lang w:val="pt-BR" w:bidi="pt-BR"/>
      </w:rPr>
      <w:fldChar w:fldCharType="begin"/>
    </w:r>
    <w:r w:rsidRPr="001E042A">
      <w:rPr>
        <w:lang w:val="pt-BR" w:bidi="pt-BR"/>
      </w:rPr>
      <w:instrText xml:space="preserve"> PAGE   \* MERGEFORMAT </w:instrText>
    </w:r>
    <w:r w:rsidRPr="001E042A">
      <w:rPr>
        <w:lang w:val="pt-BR" w:bidi="pt-BR"/>
      </w:rPr>
      <w:fldChar w:fldCharType="separate"/>
    </w:r>
    <w:r w:rsidR="00393766">
      <w:rPr>
        <w:lang w:val="pt-BR" w:bidi="pt-BR"/>
      </w:rPr>
      <w:t>1</w:t>
    </w:r>
    <w:r w:rsidRPr="001E042A">
      <w:rPr>
        <w:lang w:val="pt-BR" w:bidi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5F64" w:rsidRDefault="00E95F64" w14:paraId="58984BFA" w14:textId="77777777">
      <w:pPr>
        <w:spacing w:after="0" w:line="240" w:lineRule="auto"/>
      </w:pPr>
      <w:r>
        <w:separator/>
      </w:r>
    </w:p>
  </w:footnote>
  <w:footnote w:type="continuationSeparator" w:id="0">
    <w:p w:rsidR="00E95F64" w:rsidRDefault="00E95F64" w14:paraId="67C09DC1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w:rsidR="001B494D" w:rsidRDefault="001B494D" w14:paraId="7EDDCB6B" w14:textId="753CE56A">
    <w:pPr>
      <w:pStyle w:val="Cabealho"/>
    </w:pPr>
    <w:r>
      <w:rPr>
        <w:noProof/>
        <w:lang w:val="pt-BR" w:eastAsia="pt-BR"/>
      </w:rPr>
      <w:drawing>
        <wp:anchor distT="0" distB="0" distL="114300" distR="114300" simplePos="0" relativeHeight="251658240" behindDoc="0" locked="0" layoutInCell="1" allowOverlap="1" wp14:anchorId="34D57ED1" wp14:editId="1EACFB9C">
          <wp:simplePos x="0" y="0"/>
          <wp:positionH relativeFrom="margin">
            <wp:posOffset>5010049</wp:posOffset>
          </wp:positionH>
          <wp:positionV relativeFrom="margin">
            <wp:posOffset>-592531</wp:posOffset>
          </wp:positionV>
          <wp:extent cx="1028417" cy="602692"/>
          <wp:effectExtent l="0" t="0" r="635" b="6985"/>
          <wp:wrapSquare wrapText="bothSides"/>
          <wp:docPr id="22" name="Imagem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enac-logo-4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8417" cy="6026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5BD582D"/>
    <w:multiLevelType w:val="hybridMultilevel"/>
    <w:tmpl w:val="E36C5F02"/>
    <w:lvl w:ilvl="0" w:tplc="E6640BB8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704457"/>
    <w:multiLevelType w:val="multilevel"/>
    <w:tmpl w:val="DABAB1D8"/>
    <w:lvl w:ilvl="0">
      <w:start w:val="1"/>
      <w:numFmt w:val="bullet"/>
      <w:pStyle w:val="Estilo1"/>
      <w:lvlText w:val=""/>
      <w:lvlJc w:val="left"/>
      <w:pPr>
        <w:tabs>
          <w:tab w:val="num" w:pos="360"/>
        </w:tabs>
        <w:ind w:left="432" w:hanging="288"/>
      </w:pPr>
      <w:rPr>
        <w:rFonts w:hint="default" w:ascii="Wingdings" w:hAnsi="Wingdings"/>
        <w:color w:val="F09F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  <w:color w:val="2E74B5" w:themeColor="accent1" w:themeShade="BF"/>
      </w:rPr>
    </w:lvl>
  </w:abstractNum>
  <w:abstractNum w:abstractNumId="12" w15:restartNumberingAfterBreak="0">
    <w:nsid w:val="4F787987"/>
    <w:multiLevelType w:val="multilevel"/>
    <w:tmpl w:val="DBDC051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13" w15:restartNumberingAfterBreak="0">
    <w:nsid w:val="657E5D71"/>
    <w:multiLevelType w:val="multilevel"/>
    <w:tmpl w:val="EE40931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hint="default" w:ascii="Symbol" w:hAnsi="Symbol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  <w:color w:val="2E74B5" w:themeColor="accent1" w:themeShade="BF"/>
      </w:rPr>
    </w:lvl>
  </w:abstractNum>
  <w:num w:numId="1">
    <w:abstractNumId w:val="9"/>
  </w:num>
  <w:num w:numId="2">
    <w:abstractNumId w:val="13"/>
  </w:num>
  <w:num w:numId="3">
    <w:abstractNumId w:val="13"/>
    <w:lvlOverride w:ilvl="0">
      <w:startOverride w:val="1"/>
    </w:lvlOverride>
  </w:num>
  <w:num w:numId="4">
    <w:abstractNumId w:val="1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removePersonalInformation/>
  <w:removeDateAndTime/>
  <w:trackRevisions w:val="false"/>
  <w:defaultTabStop w:val="720"/>
  <w:hyphenationZone w:val="425"/>
  <w:defaultTableStyle w:val="Tabeladeescopodoprojeto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2ED"/>
    <w:rsid w:val="00083B37"/>
    <w:rsid w:val="000A0612"/>
    <w:rsid w:val="000B7C7E"/>
    <w:rsid w:val="001A3A1A"/>
    <w:rsid w:val="001A728E"/>
    <w:rsid w:val="001B494D"/>
    <w:rsid w:val="001E042A"/>
    <w:rsid w:val="00225505"/>
    <w:rsid w:val="00230F8C"/>
    <w:rsid w:val="002A3B74"/>
    <w:rsid w:val="003312ED"/>
    <w:rsid w:val="003514C5"/>
    <w:rsid w:val="00393766"/>
    <w:rsid w:val="004018C1"/>
    <w:rsid w:val="004727F4"/>
    <w:rsid w:val="004A0A8D"/>
    <w:rsid w:val="004A4DCF"/>
    <w:rsid w:val="005079D8"/>
    <w:rsid w:val="00575B92"/>
    <w:rsid w:val="005D4DC9"/>
    <w:rsid w:val="005F47CD"/>
    <w:rsid w:val="005F7999"/>
    <w:rsid w:val="00626EDA"/>
    <w:rsid w:val="00670CC1"/>
    <w:rsid w:val="006D7FF8"/>
    <w:rsid w:val="006F0225"/>
    <w:rsid w:val="00704472"/>
    <w:rsid w:val="007560D6"/>
    <w:rsid w:val="007670E4"/>
    <w:rsid w:val="00784EDF"/>
    <w:rsid w:val="00791457"/>
    <w:rsid w:val="007F372E"/>
    <w:rsid w:val="00827FD7"/>
    <w:rsid w:val="00834D86"/>
    <w:rsid w:val="008A4836"/>
    <w:rsid w:val="008D5E06"/>
    <w:rsid w:val="008D6D77"/>
    <w:rsid w:val="00954BFF"/>
    <w:rsid w:val="00AA316B"/>
    <w:rsid w:val="00BC1FD2"/>
    <w:rsid w:val="00C409F8"/>
    <w:rsid w:val="00C92C41"/>
    <w:rsid w:val="00CA54F3"/>
    <w:rsid w:val="00D57E3E"/>
    <w:rsid w:val="00DB24CB"/>
    <w:rsid w:val="00DF5013"/>
    <w:rsid w:val="00E95F64"/>
    <w:rsid w:val="00E9640A"/>
    <w:rsid w:val="00F1586E"/>
    <w:rsid w:val="01C44535"/>
    <w:rsid w:val="05419A63"/>
    <w:rsid w:val="07029CCF"/>
    <w:rsid w:val="072A046B"/>
    <w:rsid w:val="080713E3"/>
    <w:rsid w:val="08B01295"/>
    <w:rsid w:val="0D6A51C7"/>
    <w:rsid w:val="0D9FB6E0"/>
    <w:rsid w:val="1056F6D3"/>
    <w:rsid w:val="110D86F2"/>
    <w:rsid w:val="13F5D007"/>
    <w:rsid w:val="17752A3F"/>
    <w:rsid w:val="18704245"/>
    <w:rsid w:val="1CA19A47"/>
    <w:rsid w:val="1EAC032C"/>
    <w:rsid w:val="1F12C768"/>
    <w:rsid w:val="2017A633"/>
    <w:rsid w:val="2187E63A"/>
    <w:rsid w:val="2338E5DA"/>
    <w:rsid w:val="2361083C"/>
    <w:rsid w:val="23BBA1BA"/>
    <w:rsid w:val="24B0736C"/>
    <w:rsid w:val="26FD0EF8"/>
    <w:rsid w:val="270EFA37"/>
    <w:rsid w:val="272DB4AF"/>
    <w:rsid w:val="277AAAAA"/>
    <w:rsid w:val="27ABF6C9"/>
    <w:rsid w:val="29872E95"/>
    <w:rsid w:val="2B6968A2"/>
    <w:rsid w:val="2C6BF041"/>
    <w:rsid w:val="2CB12FE7"/>
    <w:rsid w:val="2CCC6A4C"/>
    <w:rsid w:val="2E51D959"/>
    <w:rsid w:val="2EF89CDA"/>
    <w:rsid w:val="36668DDD"/>
    <w:rsid w:val="386DD348"/>
    <w:rsid w:val="39060082"/>
    <w:rsid w:val="3CA45DB3"/>
    <w:rsid w:val="3D234A53"/>
    <w:rsid w:val="3FEA9727"/>
    <w:rsid w:val="439A75FE"/>
    <w:rsid w:val="47586E2B"/>
    <w:rsid w:val="4788F9A9"/>
    <w:rsid w:val="493187C8"/>
    <w:rsid w:val="4A4B2500"/>
    <w:rsid w:val="4D6274D2"/>
    <w:rsid w:val="4D8475F8"/>
    <w:rsid w:val="4EEE6E48"/>
    <w:rsid w:val="52E09200"/>
    <w:rsid w:val="53D79549"/>
    <w:rsid w:val="54834A37"/>
    <w:rsid w:val="550F1ED0"/>
    <w:rsid w:val="56832C04"/>
    <w:rsid w:val="5773959F"/>
    <w:rsid w:val="586BA1EF"/>
    <w:rsid w:val="58F0180B"/>
    <w:rsid w:val="5D11F18A"/>
    <w:rsid w:val="5E349AA2"/>
    <w:rsid w:val="5F4D6CAE"/>
    <w:rsid w:val="60096036"/>
    <w:rsid w:val="625B2B23"/>
    <w:rsid w:val="63A1952C"/>
    <w:rsid w:val="64306A73"/>
    <w:rsid w:val="6814721B"/>
    <w:rsid w:val="68255C52"/>
    <w:rsid w:val="68687773"/>
    <w:rsid w:val="6C843547"/>
    <w:rsid w:val="6CD9BDF4"/>
    <w:rsid w:val="6E37118F"/>
    <w:rsid w:val="70255DB9"/>
    <w:rsid w:val="72AF1754"/>
    <w:rsid w:val="72B50BA1"/>
    <w:rsid w:val="72F343FA"/>
    <w:rsid w:val="73AD143E"/>
    <w:rsid w:val="74D9CCC6"/>
    <w:rsid w:val="7602B045"/>
    <w:rsid w:val="7604EBCF"/>
    <w:rsid w:val="7AD91312"/>
    <w:rsid w:val="7BCF64F3"/>
    <w:rsid w:val="7ED258DE"/>
    <w:rsid w:val="7F018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A45DB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color w:val="404040" w:themeColor="text1" w:themeTint="BF"/>
        <w:sz w:val="18"/>
        <w:szCs w:val="18"/>
        <w:lang w:val="pt-PT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A3B74"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E74B5" w:themeColor="accent1" w:themeShade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"/>
    <w:qFormat/>
    <w:rsid w:val="00827FD7"/>
    <w:pPr>
      <w:spacing w:after="0" w:line="420" w:lineRule="exact"/>
    </w:pPr>
    <w:rPr>
      <w:rFonts w:asciiTheme="majorHAnsi" w:hAnsiTheme="majorHAnsi" w:eastAsiaTheme="majorEastAsia" w:cstheme="majorBidi"/>
      <w:caps/>
      <w:color w:val="1F4E79" w:themeColor="accent1" w:themeShade="80"/>
      <w:kern w:val="28"/>
      <w:sz w:val="38"/>
    </w:rPr>
  </w:style>
  <w:style w:type="character" w:styleId="TtuloChar" w:customStyle="1">
    <w:name w:val="Título Char"/>
    <w:basedOn w:val="Fontepargpadro"/>
    <w:link w:val="Ttulo"/>
    <w:uiPriority w:val="1"/>
    <w:rsid w:val="00827FD7"/>
    <w:rPr>
      <w:rFonts w:asciiTheme="majorHAnsi" w:hAnsiTheme="majorHAnsi" w:eastAsiaTheme="majorEastAsia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Subttulo">
    <w:name w:val="Subtitle"/>
    <w:basedOn w:val="Normal"/>
    <w:next w:val="Normal"/>
    <w:link w:val="SubttuloChar"/>
    <w:uiPriority w:val="2"/>
    <w:qFormat/>
    <w:rsid w:val="00827FD7"/>
    <w:pPr>
      <w:numPr>
        <w:ilvl w:val="1"/>
      </w:numP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styleId="SubttuloChar" w:customStyle="1">
    <w:name w:val="Subtítulo Char"/>
    <w:basedOn w:val="Fontepargpadro"/>
    <w:link w:val="Subttulo"/>
    <w:uiPriority w:val="2"/>
    <w:rsid w:val="00827FD7"/>
    <w:rPr>
      <w:b/>
      <w:bCs/>
      <w:color w:val="2E74B5" w:themeColor="accent1" w:themeShade="BF"/>
      <w:sz w:val="24"/>
    </w:rPr>
  </w:style>
  <w:style w:type="character" w:styleId="Ttulo1Char" w:customStyle="1">
    <w:name w:val="Título 1 Char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styleId="Tabeladedicas" w:customStyle="1">
    <w:name w:val="Tabela de dicas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styleId="Textodedica" w:customStyle="1">
    <w:name w:val="Texto de dica"/>
    <w:basedOn w:val="Normal"/>
    <w:uiPriority w:val="19"/>
    <w:rsid w:val="002A3B74"/>
    <w:pPr>
      <w:spacing w:before="80"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character" w:styleId="Ttulo3Char" w:customStyle="1">
    <w:name w:val="Título 3 Char"/>
    <w:basedOn w:val="Fontepargpadro"/>
    <w:link w:val="Ttulo3"/>
    <w:uiPriority w:val="9"/>
    <w:semiHidden/>
    <w:rsid w:val="008D5E06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Ttulo2Char" w:customStyle="1">
    <w:name w:val="Título 2 Char"/>
    <w:basedOn w:val="Fontepargpadro"/>
    <w:link w:val="Ttulo2"/>
    <w:uiPriority w:val="9"/>
    <w:rsid w:val="008D5E06"/>
    <w:rPr>
      <w:b/>
      <w:bCs/>
      <w:color w:val="2E74B5" w:themeColor="accent1" w:themeShade="BF"/>
      <w:sz w:val="24"/>
    </w:rPr>
  </w:style>
  <w:style w:type="paragraph" w:styleId="Commarcadores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hAnsiTheme="majorHAnsi" w:eastAsiaTheme="majorEastAsia" w:cstheme="majorBidi"/>
      <w:noProof/>
      <w:color w:val="1F4E79" w:themeColor="accent1" w:themeShade="80"/>
      <w:sz w:val="20"/>
    </w:rPr>
  </w:style>
  <w:style w:type="character" w:styleId="RodapChar" w:customStyle="1">
    <w:name w:val="Rodapé Char"/>
    <w:basedOn w:val="Fontepargpadro"/>
    <w:link w:val="Rodap"/>
    <w:uiPriority w:val="99"/>
    <w:rsid w:val="001E042A"/>
    <w:rPr>
      <w:rFonts w:asciiTheme="majorHAnsi" w:hAnsiTheme="majorHAnsi" w:eastAsiaTheme="majorEastAsia" w:cstheme="majorBidi"/>
      <w:noProof/>
      <w:color w:val="1F4E79" w:themeColor="accent1" w:themeShade="80"/>
      <w:sz w:val="20"/>
    </w:r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Clara">
    <w:name w:val="Grid Table Light"/>
    <w:basedOn w:val="Tabelanormal"/>
    <w:uiPriority w:val="4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eladeescopodoprojeto" w:customStyle="1">
    <w:name w:val="Tabela de escopo do projeto"/>
    <w:basedOn w:val="Tabelanormal"/>
    <w:uiPriority w:val="99"/>
    <w:pPr>
      <w:spacing w:before="120" w:after="120" w:line="240" w:lineRule="auto"/>
    </w:pPr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  <w:insideH w:val="single" w:color="5B9BD5" w:themeColor="accent1" w:sz="4" w:space="0"/>
        <w:insideV w:val="single" w:color="5B9BD5" w:themeColor="accent1" w:sz="4" w:space="0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styleId="Ttulo4Char" w:customStyle="1">
    <w:name w:val="Título 4 Char"/>
    <w:basedOn w:val="Fontepargpadro"/>
    <w:link w:val="Ttulo4"/>
    <w:uiPriority w:val="9"/>
    <w:semiHidden/>
    <w:rsid w:val="008D5E06"/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character" w:styleId="Ttulo5Char" w:customStyle="1">
    <w:name w:val="Título 5 Char"/>
    <w:basedOn w:val="Fontepargpadro"/>
    <w:link w:val="Ttulo5"/>
    <w:uiPriority w:val="9"/>
    <w:semiHidden/>
    <w:rsid w:val="008D5E06"/>
    <w:rPr>
      <w:rFonts w:asciiTheme="majorHAnsi" w:hAnsiTheme="majorHAnsi" w:eastAsiaTheme="majorEastAsia" w:cstheme="majorBidi"/>
      <w:color w:val="2E74B5" w:themeColor="accent1" w:themeShade="BF"/>
    </w:rPr>
  </w:style>
  <w:style w:type="character" w:styleId="Ttulo8Char" w:customStyle="1">
    <w:name w:val="Título 8 Char"/>
    <w:basedOn w:val="Fontepargpadro"/>
    <w:link w:val="Ttulo8"/>
    <w:uiPriority w:val="9"/>
    <w:semiHidden/>
    <w:rsid w:val="008D5E06"/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character" w:styleId="Ttulo9Char" w:customStyle="1">
    <w:name w:val="Título 9 Char"/>
    <w:basedOn w:val="Fontepargpadro"/>
    <w:link w:val="Ttulo9"/>
    <w:uiPriority w:val="9"/>
    <w:semiHidden/>
    <w:rsid w:val="008D5E06"/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nfaseIntensa">
    <w:name w:val="Intense Emphasis"/>
    <w:basedOn w:val="Fontepargpadro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8D5E06"/>
    <w:pPr>
      <w:pBdr>
        <w:top w:val="single" w:color="2E74B5" w:themeColor="accent1" w:themeShade="BF" w:sz="4" w:space="10"/>
        <w:bottom w:val="single" w:color="2E74B5" w:themeColor="accent1" w:themeShade="BF" w:sz="4" w:space="10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styleId="CitaoIntensaChar" w:customStyle="1">
    <w:name w:val="Citação Intensa Char"/>
    <w:basedOn w:val="Fontepargpadro"/>
    <w:link w:val="CitaoIntensa"/>
    <w:uiPriority w:val="30"/>
    <w:semiHidden/>
    <w:rsid w:val="008D5E06"/>
    <w:rPr>
      <w:i/>
      <w:iCs/>
      <w:color w:val="2E74B5" w:themeColor="accent1" w:themeShade="BF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Textoembloco">
    <w:name w:val="Block Text"/>
    <w:basedOn w:val="Normal"/>
    <w:uiPriority w:val="99"/>
    <w:semiHidden/>
    <w:unhideWhenUsed/>
    <w:rsid w:val="008D5E06"/>
    <w:pPr>
      <w:pBdr>
        <w:top w:val="single" w:color="2E74B5" w:themeColor="accent1" w:themeShade="BF" w:sz="2" w:space="10"/>
        <w:left w:val="single" w:color="2E74B5" w:themeColor="accent1" w:themeShade="BF" w:sz="2" w:space="10"/>
        <w:bottom w:val="single" w:color="2E74B5" w:themeColor="accent1" w:themeShade="BF" w:sz="2" w:space="10"/>
        <w:right w:val="single" w:color="2E74B5" w:themeColor="accent1" w:themeShade="BF" w:sz="2" w:space="10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Fontepargpadro"/>
    <w:uiPriority w:val="99"/>
    <w:semiHidden/>
    <w:unhideWhenUsed/>
    <w:rsid w:val="008D5E06"/>
    <w:rPr>
      <w:color w:val="D7230D" w:themeColor="accent6" w:themeShade="BF"/>
      <w:u w:val="single"/>
    </w:rPr>
  </w:style>
  <w:style w:type="character" w:styleId="Menonoresolvida1" w:customStyle="1">
    <w:name w:val="Menção não resolvida1"/>
    <w:basedOn w:val="Fontepargpadro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Numerada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TabelaSimples4">
    <w:name w:val="Plain Table 4"/>
    <w:basedOn w:val="Tabela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stilo1" w:customStyle="1">
    <w:name w:val="Estilo1"/>
    <w:basedOn w:val="Normal"/>
    <w:rsid w:val="00393766"/>
    <w:pPr>
      <w:numPr>
        <w:numId w:val="1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glossaryDocument" Target="glossary/document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D64A99621FD43D48F2EBBB1D34C3E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8EC4EF-7504-40CD-B7F1-3BBE163EA06D}"/>
      </w:docPartPr>
      <w:docPartBody>
        <w:p w:rsidR="00952A75" w:rsidRDefault="00784EDF" w:rsidP="00784EDF">
          <w:pPr>
            <w:pStyle w:val="0D64A99621FD43D48F2EBBB1D34C3E781"/>
          </w:pPr>
          <w:r w:rsidRPr="005F47CD">
            <w:rPr>
              <w:noProof/>
              <w:lang w:val="pt-BR" w:bidi="pt-BR"/>
            </w:rPr>
            <w:t>Visão geral</w:t>
          </w:r>
        </w:p>
      </w:docPartBody>
    </w:docPart>
    <w:docPart>
      <w:docPartPr>
        <w:name w:val="6C05BA288FDB4B90A7668FC94358D8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E83537-E1F6-469D-ABB5-5C6955E646C9}"/>
      </w:docPartPr>
      <w:docPartBody>
        <w:p w:rsidR="00952A75" w:rsidRDefault="00784EDF" w:rsidP="00784EDF">
          <w:pPr>
            <w:pStyle w:val="6C05BA288FDB4B90A7668FC94358D8F11"/>
          </w:pPr>
          <w:r w:rsidRPr="005F47CD">
            <w:rPr>
              <w:noProof/>
              <w:lang w:val="pt-BR" w:bidi="pt-BR"/>
            </w:rPr>
            <w:t>Descreva como esse projeto surgiu, quem está envolvido e o objetivo.</w:t>
          </w:r>
        </w:p>
      </w:docPartBody>
    </w:docPart>
    <w:docPart>
      <w:docPartPr>
        <w:name w:val="00E576EED5074639890C74792DE8A3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3E57C-1C57-481A-8163-1AC61649CF76}"/>
      </w:docPartPr>
      <w:docPartBody>
        <w:p w:rsidR="00952A75" w:rsidRDefault="00784EDF" w:rsidP="00784EDF">
          <w:pPr>
            <w:pStyle w:val="00E576EED5074639890C74792DE8A3431"/>
          </w:pPr>
          <w:r w:rsidRPr="005F47CD">
            <w:rPr>
              <w:noProof/>
              <w:lang w:val="pt-BR" w:bidi="pt-BR"/>
            </w:rPr>
            <w:t>Observação: Para excluir qualquer dica (como esta), selecione-a e comece a digitar. Se você ainda não estiver pronto para adicionar seu próprio texto, selecione uma dica e pressione a barra de espaços para removê-la.</w:t>
          </w:r>
        </w:p>
      </w:docPartBody>
    </w:docPart>
    <w:docPart>
      <w:docPartPr>
        <w:name w:val="57B806B657E04FE694D35844D57A3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B4E02E-8BB5-4B87-B11B-1EED58D4EA09}"/>
      </w:docPartPr>
      <w:docPartBody>
        <w:p w:rsidR="00952A75" w:rsidRDefault="00784EDF" w:rsidP="00784EDF">
          <w:pPr>
            <w:pStyle w:val="57B806B657E04FE694D35844D57A30171"/>
          </w:pPr>
          <w:r w:rsidRPr="005F47CD">
            <w:rPr>
              <w:noProof/>
              <w:lang w:val="pt-BR" w:bidi="pt-BR"/>
            </w:rPr>
            <w:t>Escopo do projeto</w:t>
          </w:r>
        </w:p>
      </w:docPartBody>
    </w:docPart>
    <w:docPart>
      <w:docPartPr>
        <w:name w:val="21D3A3063ECF49D8BC1B9EF6DFFC82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17F50F-DDBD-4C2F-9300-BBB453E11AEF}"/>
      </w:docPartPr>
      <w:docPartBody>
        <w:p w:rsidR="00952A75" w:rsidRDefault="00784EDF" w:rsidP="00784EDF">
          <w:pPr>
            <w:pStyle w:val="21D3A3063ECF49D8BC1B9EF6DFFC82271"/>
          </w:pPr>
          <w:r w:rsidRPr="005F47CD">
            <w:rPr>
              <w:noProof/>
              <w:lang w:val="pt-BR" w:bidi="pt-BR"/>
            </w:rPr>
            <w:t>O escopo do projeto define os limites dele. Pense no escopo como uma caixa imaginária que incluirá todos os elementos/atividades do projeto.</w:t>
          </w:r>
        </w:p>
      </w:docPartBody>
    </w:docPart>
    <w:docPart>
      <w:docPartPr>
        <w:name w:val="5881ACB9C28548AF82F8A70D04025A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1339EB-6C07-4BF8-B9A3-473C4B1C5E08}"/>
      </w:docPartPr>
      <w:docPartBody>
        <w:p w:rsidR="00952A75" w:rsidRDefault="00784EDF" w:rsidP="00784EDF">
          <w:pPr>
            <w:pStyle w:val="5881ACB9C28548AF82F8A70D04025A571"/>
          </w:pPr>
          <w:r w:rsidRPr="005F47CD">
            <w:rPr>
              <w:noProof/>
              <w:lang w:val="pt-BR" w:bidi="pt-BR"/>
            </w:rPr>
            <w:t>Ela não só define o que você está fazendo (o que entra na caixa), mas define limites para o que não será feito como parte do projeto (o que não entra na caixa).</w:t>
          </w:r>
        </w:p>
      </w:docPartBody>
    </w:docPart>
    <w:docPart>
      <w:docPartPr>
        <w:name w:val="02DBEA64BBAF42AABC2AC3FDA284FC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D925BD-83EF-4FFB-BF79-82006D3C4868}"/>
      </w:docPartPr>
      <w:docPartBody>
        <w:p w:rsidR="00952A75" w:rsidRDefault="00784EDF" w:rsidP="00784EDF">
          <w:pPr>
            <w:pStyle w:val="02DBEA64BBAF42AABC2AC3FDA284FCA21"/>
          </w:pPr>
          <w:r w:rsidRPr="005F47CD">
            <w:rPr>
              <w:noProof/>
              <w:lang w:val="pt-BR" w:bidi="pt-BR"/>
            </w:rPr>
            <w:t>O escopo responde a perguntas, incluindo o que será feito, o que não será feito e como será o resultado.</w:t>
          </w:r>
        </w:p>
      </w:docPartBody>
    </w:docPart>
    <w:docPart>
      <w:docPartPr>
        <w:name w:val="7AFBCF0A7AA741B6982E08CCC76D3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A5A710-09DD-4709-9C34-EE4F36690981}"/>
      </w:docPartPr>
      <w:docPartBody>
        <w:p w:rsidR="00952A75" w:rsidRDefault="00784EDF" w:rsidP="00784EDF">
          <w:pPr>
            <w:pStyle w:val="7AFBCF0A7AA741B6982E08CCC76D36101"/>
          </w:pPr>
          <w:r w:rsidRPr="005F47CD">
            <w:rPr>
              <w:noProof/>
              <w:lang w:val="pt-BR" w:bidi="pt-BR"/>
            </w:rPr>
            <w:t>Requisitos de alto nível</w:t>
          </w:r>
        </w:p>
      </w:docPartBody>
    </w:docPart>
    <w:docPart>
      <w:docPartPr>
        <w:name w:val="8DE524FE99A9482084167687420CBC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05AAEA-0816-4D0B-975A-10C9BEE64F0B}"/>
      </w:docPartPr>
      <w:docPartBody>
        <w:p w:rsidR="00952A75" w:rsidRDefault="00784EDF" w:rsidP="00784EDF">
          <w:pPr>
            <w:pStyle w:val="8DE524FE99A9482084167687420CBC301"/>
          </w:pPr>
          <w:r w:rsidRPr="005F47CD">
            <w:rPr>
              <w:noProof/>
              <w:lang w:val="pt-BR" w:bidi="pt-BR"/>
            </w:rPr>
            <w:t>O novo sistema deve incluir o seguinte:</w:t>
          </w:r>
        </w:p>
      </w:docPartBody>
    </w:docPart>
    <w:docPart>
      <w:docPartPr>
        <w:name w:val="E7BCDDB9692843AFA964914603A40B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A2C745-0390-493D-8DBB-216AA5072A59}"/>
      </w:docPartPr>
      <w:docPartBody>
        <w:p w:rsidR="00952A75" w:rsidRDefault="00784EDF" w:rsidP="00784EDF">
          <w:pPr>
            <w:pStyle w:val="E7BCDDB9692843AFA964914603A40B451"/>
          </w:pPr>
          <w:r w:rsidRPr="005F47CD">
            <w:rPr>
              <w:noProof/>
              <w:lang w:val="pt-BR" w:bidi="pt-BR"/>
            </w:rPr>
            <w:t>Capacidade de permitir que usuários internos e externos acessem o aplicativo sem precisar baixar software</w:t>
          </w:r>
        </w:p>
      </w:docPartBody>
    </w:docPart>
    <w:docPart>
      <w:docPartPr>
        <w:name w:val="DCA0A98AFD094F38B7B2C34245DF8B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8FD88A-3EE7-4CF2-9C08-FA545EC60F1F}"/>
      </w:docPartPr>
      <w:docPartBody>
        <w:p w:rsidR="00952A75" w:rsidRDefault="00784EDF" w:rsidP="00784EDF">
          <w:pPr>
            <w:pStyle w:val="DCA0A98AFD094F38B7B2C34245DF8BCB1"/>
          </w:pPr>
          <w:r w:rsidRPr="005F47CD">
            <w:rPr>
              <w:noProof/>
              <w:lang w:val="pt-BR" w:bidi="pt-BR"/>
            </w:rPr>
            <w:t>Capacidade de fazer a interface com o aplicativo de data warehouse existente</w:t>
          </w:r>
        </w:p>
      </w:docPartBody>
    </w:docPart>
    <w:docPart>
      <w:docPartPr>
        <w:name w:val="C5F276A39DC7479B873E4A49BA5931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A651BD-E221-4BC5-984B-56913B239824}"/>
      </w:docPartPr>
      <w:docPartBody>
        <w:p w:rsidR="00952A75" w:rsidRDefault="00784EDF" w:rsidP="00784EDF">
          <w:pPr>
            <w:pStyle w:val="C5F276A39DC7479B873E4A49BA5931AD1"/>
          </w:pPr>
          <w:r w:rsidRPr="005F47CD">
            <w:rPr>
              <w:noProof/>
              <w:lang w:val="pt-BR" w:bidi="pt-BR"/>
            </w:rPr>
            <w:t>Capacidade de incorporar roteamento e notificações automatizadas com base nas regras de negócios</w:t>
          </w:r>
        </w:p>
      </w:docPartBody>
    </w:docPart>
    <w:docPart>
      <w:docPartPr>
        <w:name w:val="B4A02E67B07840B4B6AC1B5FEC5417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22CEF1-1BA0-457E-A392-5E11623B49BA}"/>
      </w:docPartPr>
      <w:docPartBody>
        <w:p w:rsidR="00952A75" w:rsidRDefault="00784EDF" w:rsidP="00784EDF">
          <w:pPr>
            <w:pStyle w:val="B4A02E67B07840B4B6AC1B5FEC5417061"/>
          </w:pPr>
          <w:r w:rsidRPr="005F47CD">
            <w:rPr>
              <w:noProof/>
              <w:lang w:val="pt-BR" w:bidi="pt-BR"/>
            </w:rPr>
            <w:t>Resultados finais</w:t>
          </w:r>
        </w:p>
      </w:docPartBody>
    </w:docPart>
    <w:docPart>
      <w:docPartPr>
        <w:name w:val="267422BBBCCA4E74B6A6479E4770C6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ECED03-5D83-46B7-BC4D-B1B3E33D90B7}"/>
      </w:docPartPr>
      <w:docPartBody>
        <w:p w:rsidR="00952A75" w:rsidRDefault="00784EDF" w:rsidP="00784EDF">
          <w:pPr>
            <w:pStyle w:val="267422BBBCCA4E74B6A6479E4770C6C61"/>
          </w:pPr>
          <w:r w:rsidRPr="005F47CD">
            <w:rPr>
              <w:noProof/>
              <w:lang w:val="pt-BR" w:bidi="pt-BR"/>
            </w:rPr>
            <w:t>Partes afetadas</w:t>
          </w:r>
        </w:p>
      </w:docPartBody>
    </w:docPart>
    <w:docPart>
      <w:docPartPr>
        <w:name w:val="30271F01C1C74A73B1DC31C261C173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E76999-3C2C-4DEC-81A1-6A44F97FDB2B}"/>
      </w:docPartPr>
      <w:docPartBody>
        <w:p w:rsidR="00952A75" w:rsidRDefault="00784EDF" w:rsidP="00784EDF">
          <w:pPr>
            <w:pStyle w:val="30271F01C1C74A73B1DC31C261C1739C1"/>
          </w:pPr>
          <w:r w:rsidRPr="005F47CD">
            <w:rPr>
              <w:noProof/>
              <w:lang w:val="pt-BR" w:bidi="pt-BR"/>
            </w:rPr>
            <w:t>Plano de implementação</w:t>
          </w:r>
        </w:p>
      </w:docPartBody>
    </w:docPart>
    <w:docPart>
      <w:docPartPr>
        <w:name w:val="B26FA7A1D5DF4CC180D4A6BCDCB948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C3EA2F-96FC-4054-8490-9185190AA097}"/>
      </w:docPartPr>
      <w:docPartBody>
        <w:p w:rsidR="00975D10" w:rsidRDefault="00784EDF" w:rsidP="00784EDF">
          <w:pPr>
            <w:pStyle w:val="B26FA7A1D5DF4CC180D4A6BCDCB948DC2"/>
          </w:pPr>
          <w:r w:rsidRPr="005F47CD">
            <w:rPr>
              <w:noProof/>
              <w:lang w:val="pt-BR" w:bidi="pt-BR"/>
            </w:rPr>
            <w:t>Nome da empresa</w:t>
          </w:r>
        </w:p>
      </w:docPartBody>
    </w:docPart>
    <w:docPart>
      <w:docPartPr>
        <w:name w:val="ABC976F19DEA453C8E5613B9332CB2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267EFA-378B-4180-933E-23F26057EFA3}"/>
      </w:docPartPr>
      <w:docPartBody>
        <w:p w:rsidR="00975D10" w:rsidRDefault="00784EDF" w:rsidP="00784EDF">
          <w:pPr>
            <w:pStyle w:val="ABC976F19DEA453C8E5613B9332CB2EE2"/>
          </w:pPr>
          <w:r w:rsidRPr="005F47CD">
            <w:rPr>
              <w:noProof/>
              <w:lang w:val="pt-BR" w:bidi="pt-BR"/>
            </w:rPr>
            <w:t>Escopo do projeto</w:t>
          </w:r>
        </w:p>
      </w:docPartBody>
    </w:docPart>
    <w:docPart>
      <w:docPartPr>
        <w:name w:val="A9FB615FF6A948CF93D7A8130AEFDC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27A33C-2C59-4234-A26E-6BD5D6E7EEE9}"/>
      </w:docPartPr>
      <w:docPartBody>
        <w:p w:rsidR="00975D10" w:rsidRDefault="00784EDF" w:rsidP="00784EDF">
          <w:pPr>
            <w:pStyle w:val="A9FB615FF6A948CF93D7A8130AEFDC912"/>
          </w:pPr>
          <w:r w:rsidRPr="005F47CD">
            <w:rPr>
              <w:noProof/>
              <w:lang w:val="pt-BR" w:bidi="pt-BR"/>
            </w:rPr>
            <w:t>Data</w:t>
          </w:r>
        </w:p>
      </w:docPartBody>
    </w:docPart>
    <w:docPart>
      <w:docPartPr>
        <w:name w:val="20D84BB40097423BB91C214E427A14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D97E33-F9A6-4BE9-BD9D-56E5227A497B}"/>
      </w:docPartPr>
      <w:docPartBody>
        <w:p w:rsidR="00975D10" w:rsidRDefault="00784EDF" w:rsidP="00784EDF">
          <w:pPr>
            <w:pStyle w:val="20D84BB40097423BB91C214E427A149C4"/>
          </w:pPr>
          <w:r w:rsidRPr="005F47CD">
            <w:rPr>
              <w:noProof/>
              <w:lang w:val="pt-BR" w:bidi="pt-BR"/>
            </w:rPr>
            <w:t>Data</w:t>
          </w:r>
        </w:p>
      </w:docPartBody>
    </w:docPart>
    <w:docPart>
      <w:docPartPr>
        <w:name w:val="73133AF7D7854435A1C1AA063A5DC1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FA70D9-6CE2-447F-900A-CB6200034ABE}"/>
      </w:docPartPr>
      <w:docPartBody>
        <w:p w:rsidR="00975D10" w:rsidRDefault="00784EDF" w:rsidP="00784EDF">
          <w:pPr>
            <w:pStyle w:val="73133AF7D7854435A1C1AA063A5DC1802"/>
          </w:pPr>
          <w:r w:rsidRPr="005F47CD">
            <w:rPr>
              <w:noProof/>
              <w:lang w:val="pt-BR" w:bidi="pt-BR"/>
            </w:rPr>
            <w:t>Descreva os requisitos de alto nível do projeto. Por exemplo:</w:t>
          </w:r>
        </w:p>
      </w:docPartBody>
    </w:docPart>
    <w:docPart>
      <w:docPartPr>
        <w:name w:val="0111D01433464C6EB4EBE4C7FB4D81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E498F4-7B1D-444A-900D-8B6D4CA18F4D}"/>
      </w:docPartPr>
      <w:docPartBody>
        <w:p w:rsidR="00975D10" w:rsidRDefault="00784EDF" w:rsidP="00784EDF">
          <w:pPr>
            <w:pStyle w:val="0111D01433464C6EB4EBE4C7FB4D815D2"/>
          </w:pPr>
          <w:r w:rsidRPr="005F47CD">
            <w:rPr>
              <w:noProof/>
              <w:lang w:val="pt-BR" w:bidi="pt-BR"/>
            </w:rPr>
            <w:t>Liste as agências, os participantes ou as divisões, que serão afetados por esse projeto e descreva como eles serão afetados.</w:t>
          </w:r>
        </w:p>
      </w:docPartBody>
    </w:docPart>
    <w:docPart>
      <w:docPartPr>
        <w:name w:val="0B12D04521AC4D27B81AA5B3D0159B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890125-E880-47C2-8838-49C38EE4A6E5}"/>
      </w:docPartPr>
      <w:docPartBody>
        <w:p w:rsidR="00975D10" w:rsidRDefault="00784EDF" w:rsidP="00784EDF">
          <w:pPr>
            <w:pStyle w:val="0B12D04521AC4D27B81AA5B3D0159BC52"/>
          </w:pPr>
          <w:r w:rsidRPr="005F47CD">
            <w:rPr>
              <w:noProof/>
              <w:lang w:val="pt-BR" w:bidi="pt-BR"/>
            </w:rPr>
            <w:t>Liste os processos ou sistemas empresariais que serão impactados por este projeto e descreva como eles serão afetados.</w:t>
          </w:r>
        </w:p>
      </w:docPartBody>
    </w:docPart>
    <w:docPart>
      <w:docPartPr>
        <w:name w:val="9D2372C91FBF4CB0BBE5CD80B204ED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7FD186-D4C7-45C0-94E1-F41241333A6E}"/>
      </w:docPartPr>
      <w:docPartBody>
        <w:p w:rsidR="00975D10" w:rsidRDefault="00784EDF" w:rsidP="00784EDF">
          <w:pPr>
            <w:pStyle w:val="9D2372C91FBF4CB0BBE5CD80B204EDFB2"/>
          </w:pPr>
          <w:r w:rsidRPr="005F47CD">
            <w:rPr>
              <w:noProof/>
              <w:lang w:val="pt-BR" w:bidi="pt-BR"/>
            </w:rPr>
            <w:t>Inclua recomendações que levaram à sua solução proposta. Resuma o que você está propondo fazer e como vai atingir os objetivos. Expanda os detalhes na seção "Nossa proposta".</w:t>
          </w:r>
        </w:p>
      </w:docPartBody>
    </w:docPart>
    <w:docPart>
      <w:docPartPr>
        <w:name w:val="1703059D6DA449FF9FC9B480115634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07E63-25FB-4B0C-AC57-77E98D90B469}"/>
      </w:docPartPr>
      <w:docPartBody>
        <w:p w:rsidR="00975D10" w:rsidRDefault="00784EDF" w:rsidP="00784EDF">
          <w:pPr>
            <w:pStyle w:val="1703059D6DA449FF9FC9B4801156348B2"/>
          </w:pPr>
          <w:r w:rsidRPr="005F47CD">
            <w:rPr>
              <w:noProof/>
              <w:lang w:val="pt-BR" w:bidi="pt-BR"/>
            </w:rPr>
            <w:t>Descreva qual será o cronograma/agendamento de alto nível para planejar, projetar, desenvolver e implantar o projeto. Normalmente, quando você espera que esse projeto seja concluído?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ouYuan">
    <w:altName w:val="幼圆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C399E"/>
    <w:multiLevelType w:val="multilevel"/>
    <w:tmpl w:val="442A6036"/>
    <w:lvl w:ilvl="0">
      <w:start w:val="1"/>
      <w:numFmt w:val="decimal"/>
      <w:pStyle w:val="9F502C3F95A4492F94A0EA8AAAFB155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0A46EA1"/>
    <w:multiLevelType w:val="multilevel"/>
    <w:tmpl w:val="DDD4C63A"/>
    <w:lvl w:ilvl="0">
      <w:start w:val="1"/>
      <w:numFmt w:val="decimal"/>
      <w:pStyle w:val="9F502C3F95A4492F94A0EA8AAAFB1554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63E"/>
    <w:rsid w:val="000B64B4"/>
    <w:rsid w:val="00275318"/>
    <w:rsid w:val="002A7D72"/>
    <w:rsid w:val="00422C41"/>
    <w:rsid w:val="0047763E"/>
    <w:rsid w:val="006D486D"/>
    <w:rsid w:val="0077701C"/>
    <w:rsid w:val="00782CEA"/>
    <w:rsid w:val="00784EDF"/>
    <w:rsid w:val="00952A75"/>
    <w:rsid w:val="00975D10"/>
    <w:rsid w:val="009F6B15"/>
    <w:rsid w:val="00B22AE2"/>
    <w:rsid w:val="00B653AA"/>
    <w:rsid w:val="00BF1F02"/>
    <w:rsid w:val="00CE2797"/>
    <w:rsid w:val="00ED2C9E"/>
    <w:rsid w:val="00FD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PT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784EDF"/>
    <w:rPr>
      <w:color w:val="808080"/>
    </w:rPr>
  </w:style>
  <w:style w:type="paragraph" w:customStyle="1" w:styleId="C2FFFE4CF67D454FB8F450ED842BBD18">
    <w:name w:val="C2FFFE4CF67D454FB8F450ED842BBD18"/>
    <w:rsid w:val="00ED2C9E"/>
    <w:rPr>
      <w:kern w:val="0"/>
      <w:lang w:val="en-IN" w:eastAsia="en-IN"/>
      <w14:ligatures w14:val="none"/>
    </w:rPr>
  </w:style>
  <w:style w:type="paragraph" w:customStyle="1" w:styleId="A57BBF4191764DCAAE32CFDA9CEB1043">
    <w:name w:val="A57BBF4191764DCAAE32CFDA9CEB1043"/>
    <w:rsid w:val="00ED2C9E"/>
    <w:rPr>
      <w:kern w:val="0"/>
      <w:lang w:val="en-IN" w:eastAsia="en-IN"/>
      <w14:ligatures w14:val="none"/>
    </w:rPr>
  </w:style>
  <w:style w:type="paragraph" w:customStyle="1" w:styleId="5C5169349EB64D1BA9E08538DDFE8168">
    <w:name w:val="5C5169349EB64D1BA9E08538DDFE8168"/>
    <w:rsid w:val="00ED2C9E"/>
    <w:rPr>
      <w:kern w:val="0"/>
      <w:lang w:val="en-IN" w:eastAsia="en-IN"/>
      <w14:ligatures w14:val="none"/>
    </w:rPr>
  </w:style>
  <w:style w:type="paragraph" w:customStyle="1" w:styleId="8C7ED6FAC9714DBF9EEC5044316D0EAA">
    <w:name w:val="8C7ED6FAC9714DBF9EEC5044316D0EAA"/>
    <w:rsid w:val="00ED2C9E"/>
    <w:pPr>
      <w:spacing w:after="180" w:line="288" w:lineRule="auto"/>
    </w:pPr>
    <w:rPr>
      <w:rFonts w:eastAsiaTheme="minorHAnsi"/>
      <w:color w:val="404040" w:themeColor="text1" w:themeTint="BF"/>
      <w:kern w:val="0"/>
      <w:sz w:val="18"/>
      <w:szCs w:val="20"/>
      <w:lang w:eastAsia="ja-JP"/>
      <w14:ligatures w14:val="none"/>
    </w:rPr>
  </w:style>
  <w:style w:type="paragraph" w:customStyle="1" w:styleId="8ACCC7D4E11344A9A2CE01BB6B53742F">
    <w:name w:val="8ACCC7D4E11344A9A2CE01BB6B53742F"/>
    <w:rsid w:val="00ED2C9E"/>
    <w:pPr>
      <w:spacing w:after="180" w:line="288" w:lineRule="auto"/>
    </w:pPr>
    <w:rPr>
      <w:rFonts w:eastAsiaTheme="minorHAnsi"/>
      <w:color w:val="404040" w:themeColor="text1" w:themeTint="BF"/>
      <w:kern w:val="0"/>
      <w:sz w:val="18"/>
      <w:szCs w:val="20"/>
      <w:lang w:eastAsia="ja-JP"/>
      <w14:ligatures w14:val="none"/>
    </w:rPr>
  </w:style>
  <w:style w:type="paragraph" w:customStyle="1" w:styleId="4D9E9445C5EF40E19E99E43CE4013E1F">
    <w:name w:val="4D9E9445C5EF40E19E99E43CE4013E1F"/>
    <w:rsid w:val="00ED2C9E"/>
    <w:pPr>
      <w:spacing w:after="180" w:line="288" w:lineRule="auto"/>
    </w:pPr>
    <w:rPr>
      <w:rFonts w:eastAsiaTheme="minorHAnsi"/>
      <w:color w:val="404040" w:themeColor="text1" w:themeTint="BF"/>
      <w:kern w:val="0"/>
      <w:sz w:val="18"/>
      <w:szCs w:val="20"/>
      <w:lang w:eastAsia="ja-JP"/>
      <w14:ligatures w14:val="none"/>
    </w:rPr>
  </w:style>
  <w:style w:type="paragraph" w:customStyle="1" w:styleId="8C7ED6FAC9714DBF9EEC5044316D0EAA1">
    <w:name w:val="8C7ED6FAC9714DBF9EEC5044316D0EAA1"/>
    <w:rsid w:val="00ED2C9E"/>
    <w:pPr>
      <w:spacing w:after="180" w:line="288" w:lineRule="auto"/>
    </w:pPr>
    <w:rPr>
      <w:rFonts w:eastAsiaTheme="minorHAnsi"/>
      <w:color w:val="404040" w:themeColor="text1" w:themeTint="BF"/>
      <w:kern w:val="0"/>
      <w:sz w:val="18"/>
      <w:szCs w:val="18"/>
      <w:lang w:eastAsia="ja-JP"/>
      <w14:ligatures w14:val="none"/>
    </w:rPr>
  </w:style>
  <w:style w:type="paragraph" w:customStyle="1" w:styleId="8ACCC7D4E11344A9A2CE01BB6B53742F1">
    <w:name w:val="8ACCC7D4E11344A9A2CE01BB6B53742F1"/>
    <w:rsid w:val="00ED2C9E"/>
    <w:pPr>
      <w:spacing w:after="180" w:line="288" w:lineRule="auto"/>
    </w:pPr>
    <w:rPr>
      <w:rFonts w:eastAsiaTheme="minorHAnsi"/>
      <w:color w:val="404040" w:themeColor="text1" w:themeTint="BF"/>
      <w:kern w:val="0"/>
      <w:sz w:val="18"/>
      <w:szCs w:val="18"/>
      <w:lang w:eastAsia="ja-JP"/>
      <w14:ligatures w14:val="none"/>
    </w:rPr>
  </w:style>
  <w:style w:type="paragraph" w:customStyle="1" w:styleId="4D9E9445C5EF40E19E99E43CE4013E1F1">
    <w:name w:val="4D9E9445C5EF40E19E99E43CE4013E1F1"/>
    <w:rsid w:val="00ED2C9E"/>
    <w:pPr>
      <w:spacing w:after="180" w:line="288" w:lineRule="auto"/>
    </w:pPr>
    <w:rPr>
      <w:rFonts w:eastAsiaTheme="minorHAnsi"/>
      <w:color w:val="404040" w:themeColor="text1" w:themeTint="BF"/>
      <w:kern w:val="0"/>
      <w:sz w:val="18"/>
      <w:szCs w:val="18"/>
      <w:lang w:eastAsia="ja-JP"/>
      <w14:ligatures w14:val="none"/>
    </w:rPr>
  </w:style>
  <w:style w:type="paragraph" w:customStyle="1" w:styleId="8C7ED6FAC9714DBF9EEC5044316D0EAA2">
    <w:name w:val="8C7ED6FAC9714DBF9EEC5044316D0EAA2"/>
    <w:rsid w:val="00ED2C9E"/>
    <w:pPr>
      <w:spacing w:after="180" w:line="288" w:lineRule="auto"/>
    </w:pPr>
    <w:rPr>
      <w:rFonts w:eastAsiaTheme="minorHAnsi"/>
      <w:color w:val="404040" w:themeColor="text1" w:themeTint="BF"/>
      <w:kern w:val="0"/>
      <w:sz w:val="18"/>
      <w:szCs w:val="18"/>
      <w:lang w:eastAsia="ja-JP"/>
      <w14:ligatures w14:val="none"/>
    </w:rPr>
  </w:style>
  <w:style w:type="paragraph" w:customStyle="1" w:styleId="8ACCC7D4E11344A9A2CE01BB6B53742F2">
    <w:name w:val="8ACCC7D4E11344A9A2CE01BB6B53742F2"/>
    <w:rsid w:val="00ED2C9E"/>
    <w:pPr>
      <w:spacing w:after="180" w:line="288" w:lineRule="auto"/>
    </w:pPr>
    <w:rPr>
      <w:rFonts w:eastAsiaTheme="minorHAnsi"/>
      <w:color w:val="404040" w:themeColor="text1" w:themeTint="BF"/>
      <w:kern w:val="0"/>
      <w:sz w:val="18"/>
      <w:szCs w:val="18"/>
      <w:lang w:eastAsia="ja-JP"/>
      <w14:ligatures w14:val="none"/>
    </w:rPr>
  </w:style>
  <w:style w:type="paragraph" w:customStyle="1" w:styleId="4D9E9445C5EF40E19E99E43CE4013E1F2">
    <w:name w:val="4D9E9445C5EF40E19E99E43CE4013E1F2"/>
    <w:rsid w:val="00ED2C9E"/>
    <w:pPr>
      <w:spacing w:after="180" w:line="288" w:lineRule="auto"/>
    </w:pPr>
    <w:rPr>
      <w:rFonts w:eastAsiaTheme="minorHAnsi"/>
      <w:color w:val="404040" w:themeColor="text1" w:themeTint="BF"/>
      <w:kern w:val="0"/>
      <w:sz w:val="18"/>
      <w:szCs w:val="18"/>
      <w:lang w:eastAsia="ja-JP"/>
      <w14:ligatures w14:val="none"/>
    </w:rPr>
  </w:style>
  <w:style w:type="paragraph" w:customStyle="1" w:styleId="8C7ED6FAC9714DBF9EEC5044316D0EAA3">
    <w:name w:val="8C7ED6FAC9714DBF9EEC5044316D0EAA3"/>
    <w:rsid w:val="00ED2C9E"/>
    <w:pPr>
      <w:spacing w:after="180" w:line="288" w:lineRule="auto"/>
    </w:pPr>
    <w:rPr>
      <w:rFonts w:eastAsiaTheme="minorHAnsi"/>
      <w:color w:val="404040" w:themeColor="text1" w:themeTint="BF"/>
      <w:kern w:val="0"/>
      <w:sz w:val="18"/>
      <w:szCs w:val="18"/>
      <w:lang w:eastAsia="ja-JP"/>
      <w14:ligatures w14:val="none"/>
    </w:rPr>
  </w:style>
  <w:style w:type="paragraph" w:customStyle="1" w:styleId="8ACCC7D4E11344A9A2CE01BB6B53742F3">
    <w:name w:val="8ACCC7D4E11344A9A2CE01BB6B53742F3"/>
    <w:rsid w:val="00ED2C9E"/>
    <w:pPr>
      <w:spacing w:after="180" w:line="288" w:lineRule="auto"/>
    </w:pPr>
    <w:rPr>
      <w:rFonts w:eastAsiaTheme="minorHAnsi"/>
      <w:color w:val="404040" w:themeColor="text1" w:themeTint="BF"/>
      <w:kern w:val="0"/>
      <w:sz w:val="18"/>
      <w:szCs w:val="18"/>
      <w:lang w:eastAsia="ja-JP"/>
      <w14:ligatures w14:val="none"/>
    </w:rPr>
  </w:style>
  <w:style w:type="paragraph" w:customStyle="1" w:styleId="4D9E9445C5EF40E19E99E43CE4013E1F3">
    <w:name w:val="4D9E9445C5EF40E19E99E43CE4013E1F3"/>
    <w:rsid w:val="00ED2C9E"/>
    <w:pPr>
      <w:spacing w:after="180" w:line="288" w:lineRule="auto"/>
    </w:pPr>
    <w:rPr>
      <w:rFonts w:eastAsiaTheme="minorHAnsi"/>
      <w:color w:val="404040" w:themeColor="text1" w:themeTint="BF"/>
      <w:kern w:val="0"/>
      <w:sz w:val="18"/>
      <w:szCs w:val="18"/>
      <w:lang w:eastAsia="ja-JP"/>
      <w14:ligatures w14:val="none"/>
    </w:rPr>
  </w:style>
  <w:style w:type="paragraph" w:customStyle="1" w:styleId="8C7ED6FAC9714DBF9EEC5044316D0EAA4">
    <w:name w:val="8C7ED6FAC9714DBF9EEC5044316D0EAA4"/>
    <w:rsid w:val="00952A75"/>
    <w:pPr>
      <w:spacing w:after="180" w:line="288" w:lineRule="auto"/>
    </w:pPr>
    <w:rPr>
      <w:rFonts w:eastAsiaTheme="minorHAnsi"/>
      <w:color w:val="404040" w:themeColor="text1" w:themeTint="BF"/>
      <w:kern w:val="0"/>
      <w:sz w:val="18"/>
      <w:szCs w:val="18"/>
      <w:lang w:eastAsia="ja-JP"/>
      <w14:ligatures w14:val="none"/>
    </w:rPr>
  </w:style>
  <w:style w:type="paragraph" w:customStyle="1" w:styleId="8ACCC7D4E11344A9A2CE01BB6B53742F4">
    <w:name w:val="8ACCC7D4E11344A9A2CE01BB6B53742F4"/>
    <w:rsid w:val="00952A75"/>
    <w:pPr>
      <w:spacing w:after="180" w:line="288" w:lineRule="auto"/>
    </w:pPr>
    <w:rPr>
      <w:rFonts w:eastAsiaTheme="minorHAnsi"/>
      <w:color w:val="404040" w:themeColor="text1" w:themeTint="BF"/>
      <w:kern w:val="0"/>
      <w:sz w:val="18"/>
      <w:szCs w:val="18"/>
      <w:lang w:eastAsia="ja-JP"/>
      <w14:ligatures w14:val="none"/>
    </w:rPr>
  </w:style>
  <w:style w:type="paragraph" w:customStyle="1" w:styleId="4D9E9445C5EF40E19E99E43CE4013E1F4">
    <w:name w:val="4D9E9445C5EF40E19E99E43CE4013E1F4"/>
    <w:rsid w:val="00952A75"/>
    <w:pPr>
      <w:spacing w:after="180" w:line="288" w:lineRule="auto"/>
    </w:pPr>
    <w:rPr>
      <w:rFonts w:eastAsiaTheme="minorHAnsi"/>
      <w:color w:val="404040" w:themeColor="text1" w:themeTint="BF"/>
      <w:kern w:val="0"/>
      <w:sz w:val="18"/>
      <w:szCs w:val="18"/>
      <w:lang w:eastAsia="ja-JP"/>
      <w14:ligatures w14:val="none"/>
    </w:rPr>
  </w:style>
  <w:style w:type="paragraph" w:customStyle="1" w:styleId="B26FA7A1D5DF4CC180D4A6BCDCB948DC">
    <w:name w:val="B26FA7A1D5DF4CC180D4A6BCDCB948DC"/>
    <w:rsid w:val="009F6B15"/>
    <w:rPr>
      <w:kern w:val="0"/>
      <w14:ligatures w14:val="none"/>
    </w:rPr>
  </w:style>
  <w:style w:type="paragraph" w:customStyle="1" w:styleId="ABC976F19DEA453C8E5613B9332CB2EE">
    <w:name w:val="ABC976F19DEA453C8E5613B9332CB2EE"/>
    <w:rsid w:val="009F6B15"/>
    <w:rPr>
      <w:kern w:val="0"/>
      <w14:ligatures w14:val="none"/>
    </w:rPr>
  </w:style>
  <w:style w:type="paragraph" w:customStyle="1" w:styleId="A9FB615FF6A948CF93D7A8130AEFDC91">
    <w:name w:val="A9FB615FF6A948CF93D7A8130AEFDC91"/>
    <w:rsid w:val="009F6B15"/>
    <w:rPr>
      <w:kern w:val="0"/>
      <w14:ligatures w14:val="none"/>
    </w:rPr>
  </w:style>
  <w:style w:type="paragraph" w:customStyle="1" w:styleId="8C7ED6FAC9714DBF9EEC5044316D0EAA5">
    <w:name w:val="8C7ED6FAC9714DBF9EEC5044316D0EAA5"/>
    <w:rsid w:val="009F6B15"/>
    <w:pPr>
      <w:spacing w:after="180" w:line="288" w:lineRule="auto"/>
    </w:pPr>
    <w:rPr>
      <w:rFonts w:eastAsiaTheme="minorHAnsi"/>
      <w:color w:val="404040" w:themeColor="text1" w:themeTint="BF"/>
      <w:kern w:val="0"/>
      <w:sz w:val="18"/>
      <w:szCs w:val="18"/>
      <w:lang w:eastAsia="ja-JP"/>
      <w14:ligatures w14:val="none"/>
    </w:rPr>
  </w:style>
  <w:style w:type="paragraph" w:customStyle="1" w:styleId="8ACCC7D4E11344A9A2CE01BB6B53742F5">
    <w:name w:val="8ACCC7D4E11344A9A2CE01BB6B53742F5"/>
    <w:rsid w:val="009F6B15"/>
    <w:pPr>
      <w:spacing w:after="180" w:line="288" w:lineRule="auto"/>
    </w:pPr>
    <w:rPr>
      <w:rFonts w:eastAsiaTheme="minorHAnsi"/>
      <w:color w:val="404040" w:themeColor="text1" w:themeTint="BF"/>
      <w:kern w:val="0"/>
      <w:sz w:val="18"/>
      <w:szCs w:val="18"/>
      <w:lang w:eastAsia="ja-JP"/>
      <w14:ligatures w14:val="none"/>
    </w:rPr>
  </w:style>
  <w:style w:type="paragraph" w:customStyle="1" w:styleId="4D9E9445C5EF40E19E99E43CE4013E1F5">
    <w:name w:val="4D9E9445C5EF40E19E99E43CE4013E1F5"/>
    <w:rsid w:val="009F6B15"/>
    <w:pPr>
      <w:spacing w:after="180" w:line="288" w:lineRule="auto"/>
    </w:pPr>
    <w:rPr>
      <w:rFonts w:eastAsiaTheme="minorHAnsi"/>
      <w:color w:val="404040" w:themeColor="text1" w:themeTint="BF"/>
      <w:kern w:val="0"/>
      <w:sz w:val="18"/>
      <w:szCs w:val="18"/>
      <w:lang w:eastAsia="ja-JP"/>
      <w14:ligatures w14:val="none"/>
    </w:rPr>
  </w:style>
  <w:style w:type="paragraph" w:customStyle="1" w:styleId="4947E8FE1A984D9E81FA4362C17E9CF2">
    <w:name w:val="4947E8FE1A984D9E81FA4362C17E9CF2"/>
    <w:rsid w:val="009F6B15"/>
    <w:pPr>
      <w:spacing w:after="180" w:line="288" w:lineRule="auto"/>
    </w:pPr>
    <w:rPr>
      <w:rFonts w:eastAsiaTheme="minorHAnsi"/>
      <w:color w:val="404040" w:themeColor="text1" w:themeTint="BF"/>
      <w:kern w:val="0"/>
      <w:sz w:val="18"/>
      <w:szCs w:val="18"/>
      <w:lang w:eastAsia="ja-JP"/>
      <w14:ligatures w14:val="none"/>
    </w:rPr>
  </w:style>
  <w:style w:type="paragraph" w:customStyle="1" w:styleId="97E411B6DB4C401D8C58A6D451FC7D29">
    <w:name w:val="97E411B6DB4C401D8C58A6D451FC7D29"/>
    <w:rsid w:val="009F6B15"/>
    <w:rPr>
      <w:kern w:val="0"/>
      <w14:ligatures w14:val="none"/>
    </w:rPr>
  </w:style>
  <w:style w:type="paragraph" w:customStyle="1" w:styleId="362DCF92063348DB960B5A2B9D2487FC">
    <w:name w:val="362DCF92063348DB960B5A2B9D2487FC"/>
    <w:rsid w:val="009F6B15"/>
    <w:rPr>
      <w:kern w:val="0"/>
      <w14:ligatures w14:val="none"/>
    </w:rPr>
  </w:style>
  <w:style w:type="paragraph" w:customStyle="1" w:styleId="FA29BBA36BB14EA29506C33F3E386387">
    <w:name w:val="FA29BBA36BB14EA29506C33F3E386387"/>
    <w:rsid w:val="009F6B15"/>
    <w:rPr>
      <w:kern w:val="0"/>
      <w14:ligatures w14:val="none"/>
    </w:rPr>
  </w:style>
  <w:style w:type="paragraph" w:customStyle="1" w:styleId="C226C36B85B64A9FA4D0D01251ABA276">
    <w:name w:val="C226C36B85B64A9FA4D0D01251ABA276"/>
    <w:rsid w:val="009F6B15"/>
    <w:rPr>
      <w:kern w:val="0"/>
      <w14:ligatures w14:val="none"/>
    </w:rPr>
  </w:style>
  <w:style w:type="paragraph" w:customStyle="1" w:styleId="20D84BB40097423BB91C214E427A149C">
    <w:name w:val="20D84BB40097423BB91C214E427A149C"/>
    <w:rsid w:val="009F6B15"/>
    <w:rPr>
      <w:kern w:val="0"/>
      <w14:ligatures w14:val="none"/>
    </w:rPr>
  </w:style>
  <w:style w:type="paragraph" w:customStyle="1" w:styleId="73133AF7D7854435A1C1AA063A5DC180">
    <w:name w:val="73133AF7D7854435A1C1AA063A5DC180"/>
    <w:rsid w:val="009F6B15"/>
    <w:rPr>
      <w:kern w:val="0"/>
      <w14:ligatures w14:val="none"/>
    </w:rPr>
  </w:style>
  <w:style w:type="paragraph" w:customStyle="1" w:styleId="0111D01433464C6EB4EBE4C7FB4D815D">
    <w:name w:val="0111D01433464C6EB4EBE4C7FB4D815D"/>
    <w:rsid w:val="009F6B15"/>
    <w:rPr>
      <w:kern w:val="0"/>
      <w14:ligatures w14:val="none"/>
    </w:rPr>
  </w:style>
  <w:style w:type="paragraph" w:customStyle="1" w:styleId="0B12D04521AC4D27B81AA5B3D0159BC5">
    <w:name w:val="0B12D04521AC4D27B81AA5B3D0159BC5"/>
    <w:rsid w:val="009F6B15"/>
    <w:rPr>
      <w:kern w:val="0"/>
      <w14:ligatures w14:val="none"/>
    </w:rPr>
  </w:style>
  <w:style w:type="paragraph" w:customStyle="1" w:styleId="D74E59D78E18454C8A4356B40F16E675">
    <w:name w:val="D74E59D78E18454C8A4356B40F16E675"/>
    <w:rsid w:val="009F6B15"/>
    <w:rPr>
      <w:kern w:val="0"/>
      <w14:ligatures w14:val="none"/>
    </w:rPr>
  </w:style>
  <w:style w:type="paragraph" w:customStyle="1" w:styleId="D79A218A409B450EA799BD6842C3B7B1">
    <w:name w:val="D79A218A409B450EA799BD6842C3B7B1"/>
    <w:rsid w:val="009F6B15"/>
    <w:rPr>
      <w:kern w:val="0"/>
      <w14:ligatures w14:val="none"/>
    </w:rPr>
  </w:style>
  <w:style w:type="paragraph" w:customStyle="1" w:styleId="9D2372C91FBF4CB0BBE5CD80B204EDFB">
    <w:name w:val="9D2372C91FBF4CB0BBE5CD80B204EDFB"/>
    <w:rsid w:val="009F6B15"/>
    <w:rPr>
      <w:kern w:val="0"/>
      <w14:ligatures w14:val="none"/>
    </w:rPr>
  </w:style>
  <w:style w:type="paragraph" w:customStyle="1" w:styleId="1703059D6DA449FF9FC9B4801156348B">
    <w:name w:val="1703059D6DA449FF9FC9B4801156348B"/>
    <w:rsid w:val="009F6B15"/>
    <w:rPr>
      <w:kern w:val="0"/>
      <w14:ligatures w14:val="none"/>
    </w:rPr>
  </w:style>
  <w:style w:type="paragraph" w:customStyle="1" w:styleId="8C7ED6FAC9714DBF9EEC5044316D0EAA6">
    <w:name w:val="8C7ED6FAC9714DBF9EEC5044316D0EAA6"/>
    <w:rsid w:val="009F6B15"/>
    <w:pPr>
      <w:spacing w:after="180" w:line="288" w:lineRule="auto"/>
    </w:pPr>
    <w:rPr>
      <w:rFonts w:eastAsiaTheme="minorHAnsi"/>
      <w:color w:val="404040" w:themeColor="text1" w:themeTint="BF"/>
      <w:kern w:val="0"/>
      <w:sz w:val="18"/>
      <w:szCs w:val="18"/>
      <w:lang w:eastAsia="ja-JP"/>
      <w14:ligatures w14:val="none"/>
    </w:rPr>
  </w:style>
  <w:style w:type="paragraph" w:customStyle="1" w:styleId="C226C36B85B64A9FA4D0D01251ABA2761">
    <w:name w:val="C226C36B85B64A9FA4D0D01251ABA2761"/>
    <w:rsid w:val="009F6B15"/>
    <w:pPr>
      <w:spacing w:after="180" w:line="288" w:lineRule="auto"/>
    </w:pPr>
    <w:rPr>
      <w:rFonts w:eastAsiaTheme="minorHAnsi"/>
      <w:color w:val="404040" w:themeColor="text1" w:themeTint="BF"/>
      <w:kern w:val="0"/>
      <w:sz w:val="18"/>
      <w:szCs w:val="18"/>
      <w:lang w:eastAsia="ja-JP"/>
      <w14:ligatures w14:val="none"/>
    </w:rPr>
  </w:style>
  <w:style w:type="paragraph" w:customStyle="1" w:styleId="20D84BB40097423BB91C214E427A149C1">
    <w:name w:val="20D84BB40097423BB91C214E427A149C1"/>
    <w:rsid w:val="009F6B15"/>
    <w:pPr>
      <w:spacing w:after="180" w:line="288" w:lineRule="auto"/>
    </w:pPr>
    <w:rPr>
      <w:rFonts w:eastAsiaTheme="minorHAnsi"/>
      <w:color w:val="404040" w:themeColor="text1" w:themeTint="BF"/>
      <w:kern w:val="0"/>
      <w:sz w:val="18"/>
      <w:szCs w:val="18"/>
      <w:lang w:eastAsia="ja-JP"/>
      <w14:ligatures w14:val="none"/>
    </w:rPr>
  </w:style>
  <w:style w:type="paragraph" w:customStyle="1" w:styleId="4947E8FE1A984D9E81FA4362C17E9CF21">
    <w:name w:val="4947E8FE1A984D9E81FA4362C17E9CF21"/>
    <w:rsid w:val="009F6B15"/>
    <w:pPr>
      <w:spacing w:after="180" w:line="288" w:lineRule="auto"/>
    </w:pPr>
    <w:rPr>
      <w:rFonts w:eastAsiaTheme="minorHAnsi"/>
      <w:color w:val="404040" w:themeColor="text1" w:themeTint="BF"/>
      <w:kern w:val="0"/>
      <w:sz w:val="18"/>
      <w:szCs w:val="18"/>
      <w:lang w:eastAsia="ja-JP"/>
      <w14:ligatures w14:val="none"/>
    </w:rPr>
  </w:style>
  <w:style w:type="paragraph" w:customStyle="1" w:styleId="8C7ED6FAC9714DBF9EEC5044316D0EAA7">
    <w:name w:val="8C7ED6FAC9714DBF9EEC5044316D0EAA7"/>
    <w:rsid w:val="00BF1F02"/>
    <w:pPr>
      <w:spacing w:after="180" w:line="288" w:lineRule="auto"/>
    </w:pPr>
    <w:rPr>
      <w:rFonts w:eastAsiaTheme="minorHAnsi"/>
      <w:color w:val="404040" w:themeColor="text1" w:themeTint="BF"/>
      <w:kern w:val="0"/>
      <w:sz w:val="18"/>
      <w:szCs w:val="18"/>
      <w:lang w:eastAsia="ja-JP"/>
      <w14:ligatures w14:val="none"/>
    </w:rPr>
  </w:style>
  <w:style w:type="paragraph" w:customStyle="1" w:styleId="C226C36B85B64A9FA4D0D01251ABA2762">
    <w:name w:val="C226C36B85B64A9FA4D0D01251ABA2762"/>
    <w:rsid w:val="00BF1F02"/>
    <w:pPr>
      <w:spacing w:after="180" w:line="288" w:lineRule="auto"/>
    </w:pPr>
    <w:rPr>
      <w:rFonts w:eastAsiaTheme="minorHAnsi"/>
      <w:color w:val="404040" w:themeColor="text1" w:themeTint="BF"/>
      <w:kern w:val="0"/>
      <w:sz w:val="18"/>
      <w:szCs w:val="18"/>
      <w:lang w:eastAsia="ja-JP"/>
      <w14:ligatures w14:val="none"/>
    </w:rPr>
  </w:style>
  <w:style w:type="paragraph" w:customStyle="1" w:styleId="20D84BB40097423BB91C214E427A149C2">
    <w:name w:val="20D84BB40097423BB91C214E427A149C2"/>
    <w:rsid w:val="00BF1F02"/>
    <w:pPr>
      <w:spacing w:after="180" w:line="288" w:lineRule="auto"/>
    </w:pPr>
    <w:rPr>
      <w:rFonts w:eastAsiaTheme="minorHAnsi"/>
      <w:color w:val="404040" w:themeColor="text1" w:themeTint="BF"/>
      <w:kern w:val="0"/>
      <w:sz w:val="18"/>
      <w:szCs w:val="18"/>
      <w:lang w:eastAsia="ja-JP"/>
      <w14:ligatures w14:val="none"/>
    </w:rPr>
  </w:style>
  <w:style w:type="paragraph" w:customStyle="1" w:styleId="4947E8FE1A984D9E81FA4362C17E9CF22">
    <w:name w:val="4947E8FE1A984D9E81FA4362C17E9CF22"/>
    <w:rsid w:val="00BF1F02"/>
    <w:pPr>
      <w:spacing w:after="180" w:line="288" w:lineRule="auto"/>
    </w:pPr>
    <w:rPr>
      <w:rFonts w:eastAsiaTheme="minorHAnsi"/>
      <w:color w:val="404040" w:themeColor="text1" w:themeTint="BF"/>
      <w:kern w:val="0"/>
      <w:sz w:val="18"/>
      <w:szCs w:val="18"/>
      <w:lang w:eastAsia="ja-JP"/>
      <w14:ligatures w14:val="none"/>
    </w:rPr>
  </w:style>
  <w:style w:type="paragraph" w:customStyle="1" w:styleId="B26FA7A1D5DF4CC180D4A6BCDCB948DC1">
    <w:name w:val="B26FA7A1D5DF4CC180D4A6BCDCB948DC1"/>
    <w:rsid w:val="00B653AA"/>
    <w:pP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18"/>
      <w:lang w:eastAsia="ja-JP"/>
      <w14:ligatures w14:val="none"/>
    </w:rPr>
  </w:style>
  <w:style w:type="paragraph" w:customStyle="1" w:styleId="ABC976F19DEA453C8E5613B9332CB2EE1">
    <w:name w:val="ABC976F19DEA453C8E5613B9332CB2EE1"/>
    <w:rsid w:val="00B653AA"/>
    <w:pP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18"/>
      <w:lang w:eastAsia="ja-JP"/>
      <w14:ligatures w14:val="none"/>
    </w:rPr>
  </w:style>
  <w:style w:type="paragraph" w:customStyle="1" w:styleId="A9FB615FF6A948CF93D7A8130AEFDC911">
    <w:name w:val="A9FB615FF6A948CF93D7A8130AEFDC911"/>
    <w:rsid w:val="00B653AA"/>
    <w:pPr>
      <w:numPr>
        <w:ilvl w:val="1"/>
      </w:numPr>
      <w:spacing w:before="80" w:after="0" w:line="280" w:lineRule="exact"/>
    </w:pPr>
    <w:rPr>
      <w:rFonts w:eastAsiaTheme="minorHAnsi"/>
      <w:b/>
      <w:bCs/>
      <w:color w:val="2E74B5" w:themeColor="accent1" w:themeShade="BF"/>
      <w:kern w:val="0"/>
      <w:sz w:val="24"/>
      <w:szCs w:val="18"/>
      <w:lang w:eastAsia="ja-JP"/>
      <w14:ligatures w14:val="none"/>
    </w:rPr>
  </w:style>
  <w:style w:type="paragraph" w:customStyle="1" w:styleId="0D64A99621FD43D48F2EBBB1D34C3E78">
    <w:name w:val="0D64A99621FD43D48F2EBBB1D34C3E78"/>
    <w:rsid w:val="00B653AA"/>
    <w:pPr>
      <w:keepNext/>
      <w:keepLines/>
      <w:spacing w:before="600" w:after="240" w:line="240" w:lineRule="auto"/>
      <w:outlineLvl w:val="0"/>
    </w:pPr>
    <w:rPr>
      <w:rFonts w:eastAsiaTheme="minorHAnsi"/>
      <w:b/>
      <w:bCs/>
      <w:caps/>
      <w:color w:val="1F4E79" w:themeColor="accent1" w:themeShade="80"/>
      <w:kern w:val="0"/>
      <w:sz w:val="28"/>
      <w:szCs w:val="18"/>
      <w:lang w:eastAsia="ja-JP"/>
      <w14:ligatures w14:val="none"/>
    </w:rPr>
  </w:style>
  <w:style w:type="paragraph" w:customStyle="1" w:styleId="9F502C3F95A4492F94A0EA8AAAFB1554">
    <w:name w:val="9F502C3F95A4492F94A0EA8AAAFB1554"/>
    <w:rsid w:val="00B653AA"/>
    <w:pPr>
      <w:keepNext/>
      <w:keepLines/>
      <w:numPr>
        <w:numId w:val="1"/>
      </w:numPr>
      <w:spacing w:before="360" w:after="120" w:line="240" w:lineRule="auto"/>
      <w:ind w:left="360" w:hanging="360"/>
      <w:outlineLvl w:val="1"/>
    </w:pPr>
    <w:rPr>
      <w:rFonts w:eastAsiaTheme="minorHAnsi"/>
      <w:b/>
      <w:bCs/>
      <w:color w:val="2E74B5" w:themeColor="accent1" w:themeShade="BF"/>
      <w:kern w:val="0"/>
      <w:sz w:val="24"/>
      <w:szCs w:val="18"/>
      <w:lang w:eastAsia="ja-JP"/>
      <w14:ligatures w14:val="none"/>
    </w:rPr>
  </w:style>
  <w:style w:type="paragraph" w:customStyle="1" w:styleId="6C05BA288FDB4B90A7668FC94358D8F1">
    <w:name w:val="6C05BA288FDB4B90A7668FC94358D8F1"/>
    <w:rsid w:val="00B653AA"/>
    <w:pPr>
      <w:spacing w:before="80" w:line="264" w:lineRule="auto"/>
      <w:ind w:right="576"/>
    </w:pPr>
    <w:rPr>
      <w:rFonts w:eastAsiaTheme="minorHAnsi"/>
      <w:i/>
      <w:iCs/>
      <w:color w:val="595959" w:themeColor="text1" w:themeTint="A6"/>
      <w:kern w:val="0"/>
      <w:sz w:val="16"/>
      <w:szCs w:val="18"/>
      <w:lang w:eastAsia="ja-JP"/>
      <w14:ligatures w14:val="none"/>
    </w:rPr>
  </w:style>
  <w:style w:type="paragraph" w:customStyle="1" w:styleId="00E576EED5074639890C74792DE8A343">
    <w:name w:val="00E576EED5074639890C74792DE8A343"/>
    <w:rsid w:val="00B653AA"/>
    <w:pPr>
      <w:spacing w:before="80" w:line="264" w:lineRule="auto"/>
      <w:ind w:right="576"/>
    </w:pPr>
    <w:rPr>
      <w:rFonts w:eastAsiaTheme="minorHAnsi"/>
      <w:i/>
      <w:iCs/>
      <w:color w:val="595959" w:themeColor="text1" w:themeTint="A6"/>
      <w:kern w:val="0"/>
      <w:sz w:val="16"/>
      <w:szCs w:val="18"/>
      <w:lang w:eastAsia="ja-JP"/>
      <w14:ligatures w14:val="none"/>
    </w:rPr>
  </w:style>
  <w:style w:type="paragraph" w:customStyle="1" w:styleId="57B806B657E04FE694D35844D57A3017">
    <w:name w:val="57B806B657E04FE694D35844D57A3017"/>
    <w:rsid w:val="00B653AA"/>
    <w:pPr>
      <w:keepNext/>
      <w:keepLines/>
      <w:tabs>
        <w:tab w:val="num" w:pos="720"/>
      </w:tabs>
      <w:spacing w:before="360" w:after="120" w:line="240" w:lineRule="auto"/>
      <w:ind w:left="360" w:hanging="360"/>
      <w:outlineLvl w:val="1"/>
    </w:pPr>
    <w:rPr>
      <w:rFonts w:eastAsiaTheme="minorHAnsi"/>
      <w:b/>
      <w:bCs/>
      <w:color w:val="2E74B5" w:themeColor="accent1" w:themeShade="BF"/>
      <w:kern w:val="0"/>
      <w:sz w:val="24"/>
      <w:szCs w:val="18"/>
      <w:lang w:eastAsia="ja-JP"/>
      <w14:ligatures w14:val="none"/>
    </w:rPr>
  </w:style>
  <w:style w:type="paragraph" w:customStyle="1" w:styleId="21D3A3063ECF49D8BC1B9EF6DFFC8227">
    <w:name w:val="21D3A3063ECF49D8BC1B9EF6DFFC8227"/>
    <w:rsid w:val="00B653AA"/>
    <w:pPr>
      <w:spacing w:before="80" w:line="264" w:lineRule="auto"/>
      <w:ind w:right="576"/>
    </w:pPr>
    <w:rPr>
      <w:rFonts w:eastAsiaTheme="minorHAnsi"/>
      <w:i/>
      <w:iCs/>
      <w:color w:val="595959" w:themeColor="text1" w:themeTint="A6"/>
      <w:kern w:val="0"/>
      <w:sz w:val="16"/>
      <w:szCs w:val="18"/>
      <w:lang w:eastAsia="ja-JP"/>
      <w14:ligatures w14:val="none"/>
    </w:rPr>
  </w:style>
  <w:style w:type="paragraph" w:customStyle="1" w:styleId="5881ACB9C28548AF82F8A70D04025A57">
    <w:name w:val="5881ACB9C28548AF82F8A70D04025A57"/>
    <w:rsid w:val="00B653AA"/>
    <w:pPr>
      <w:spacing w:before="80" w:line="264" w:lineRule="auto"/>
      <w:ind w:right="576"/>
    </w:pPr>
    <w:rPr>
      <w:rFonts w:eastAsiaTheme="minorHAnsi"/>
      <w:i/>
      <w:iCs/>
      <w:color w:val="595959" w:themeColor="text1" w:themeTint="A6"/>
      <w:kern w:val="0"/>
      <w:sz w:val="16"/>
      <w:szCs w:val="18"/>
      <w:lang w:eastAsia="ja-JP"/>
      <w14:ligatures w14:val="none"/>
    </w:rPr>
  </w:style>
  <w:style w:type="paragraph" w:customStyle="1" w:styleId="02DBEA64BBAF42AABC2AC3FDA284FCA2">
    <w:name w:val="02DBEA64BBAF42AABC2AC3FDA284FCA2"/>
    <w:rsid w:val="00B653AA"/>
    <w:pPr>
      <w:spacing w:before="80" w:line="264" w:lineRule="auto"/>
      <w:ind w:right="576"/>
    </w:pPr>
    <w:rPr>
      <w:rFonts w:eastAsiaTheme="minorHAnsi"/>
      <w:i/>
      <w:iCs/>
      <w:color w:val="595959" w:themeColor="text1" w:themeTint="A6"/>
      <w:kern w:val="0"/>
      <w:sz w:val="16"/>
      <w:szCs w:val="18"/>
      <w:lang w:eastAsia="ja-JP"/>
      <w14:ligatures w14:val="none"/>
    </w:rPr>
  </w:style>
  <w:style w:type="paragraph" w:customStyle="1" w:styleId="7AFBCF0A7AA741B6982E08CCC76D3610">
    <w:name w:val="7AFBCF0A7AA741B6982E08CCC76D3610"/>
    <w:rsid w:val="00B653AA"/>
    <w:pPr>
      <w:keepNext/>
      <w:keepLines/>
      <w:tabs>
        <w:tab w:val="num" w:pos="720"/>
      </w:tabs>
      <w:spacing w:before="360" w:after="120" w:line="240" w:lineRule="auto"/>
      <w:ind w:left="360" w:hanging="360"/>
      <w:outlineLvl w:val="1"/>
    </w:pPr>
    <w:rPr>
      <w:rFonts w:eastAsiaTheme="minorHAnsi"/>
      <w:b/>
      <w:bCs/>
      <w:color w:val="2E74B5" w:themeColor="accent1" w:themeShade="BF"/>
      <w:kern w:val="0"/>
      <w:sz w:val="24"/>
      <w:szCs w:val="18"/>
      <w:lang w:eastAsia="ja-JP"/>
      <w14:ligatures w14:val="none"/>
    </w:rPr>
  </w:style>
  <w:style w:type="paragraph" w:customStyle="1" w:styleId="73133AF7D7854435A1C1AA063A5DC1801">
    <w:name w:val="73133AF7D7854435A1C1AA063A5DC1801"/>
    <w:rsid w:val="00B653AA"/>
    <w:pPr>
      <w:spacing w:before="80" w:line="264" w:lineRule="auto"/>
      <w:ind w:right="576"/>
    </w:pPr>
    <w:rPr>
      <w:rFonts w:eastAsiaTheme="minorHAnsi"/>
      <w:i/>
      <w:iCs/>
      <w:color w:val="595959" w:themeColor="text1" w:themeTint="A6"/>
      <w:kern w:val="0"/>
      <w:sz w:val="16"/>
      <w:szCs w:val="18"/>
      <w:lang w:eastAsia="ja-JP"/>
      <w14:ligatures w14:val="none"/>
    </w:rPr>
  </w:style>
  <w:style w:type="paragraph" w:customStyle="1" w:styleId="8DE524FE99A9482084167687420CBC30">
    <w:name w:val="8DE524FE99A9482084167687420CBC30"/>
    <w:rsid w:val="00B653AA"/>
    <w:pPr>
      <w:spacing w:after="180" w:line="288" w:lineRule="auto"/>
    </w:pPr>
    <w:rPr>
      <w:rFonts w:eastAsiaTheme="minorHAnsi"/>
      <w:color w:val="404040" w:themeColor="text1" w:themeTint="BF"/>
      <w:kern w:val="0"/>
      <w:sz w:val="18"/>
      <w:szCs w:val="18"/>
      <w:lang w:eastAsia="ja-JP"/>
      <w14:ligatures w14:val="none"/>
    </w:rPr>
  </w:style>
  <w:style w:type="paragraph" w:customStyle="1" w:styleId="E7BCDDB9692843AFA964914603A40B45">
    <w:name w:val="E7BCDDB9692843AFA964914603A40B45"/>
    <w:rsid w:val="00B653AA"/>
    <w:pPr>
      <w:tabs>
        <w:tab w:val="num" w:pos="720"/>
      </w:tabs>
      <w:spacing w:after="60" w:line="288" w:lineRule="auto"/>
      <w:ind w:left="432" w:hanging="288"/>
    </w:pPr>
    <w:rPr>
      <w:rFonts w:eastAsiaTheme="minorHAnsi"/>
      <w:color w:val="404040" w:themeColor="text1" w:themeTint="BF"/>
      <w:kern w:val="0"/>
      <w:sz w:val="18"/>
      <w:szCs w:val="18"/>
      <w:lang w:eastAsia="ja-JP"/>
      <w14:ligatures w14:val="none"/>
    </w:rPr>
  </w:style>
  <w:style w:type="paragraph" w:customStyle="1" w:styleId="DCA0A98AFD094F38B7B2C34245DF8BCB">
    <w:name w:val="DCA0A98AFD094F38B7B2C34245DF8BCB"/>
    <w:rsid w:val="00B653AA"/>
    <w:pPr>
      <w:tabs>
        <w:tab w:val="num" w:pos="720"/>
      </w:tabs>
      <w:spacing w:after="60" w:line="288" w:lineRule="auto"/>
      <w:ind w:left="432" w:hanging="288"/>
    </w:pPr>
    <w:rPr>
      <w:rFonts w:eastAsiaTheme="minorHAnsi"/>
      <w:color w:val="404040" w:themeColor="text1" w:themeTint="BF"/>
      <w:kern w:val="0"/>
      <w:sz w:val="18"/>
      <w:szCs w:val="18"/>
      <w:lang w:eastAsia="ja-JP"/>
      <w14:ligatures w14:val="none"/>
    </w:rPr>
  </w:style>
  <w:style w:type="paragraph" w:customStyle="1" w:styleId="C5F276A39DC7479B873E4A49BA5931AD">
    <w:name w:val="C5F276A39DC7479B873E4A49BA5931AD"/>
    <w:rsid w:val="00B653AA"/>
    <w:pPr>
      <w:tabs>
        <w:tab w:val="num" w:pos="720"/>
      </w:tabs>
      <w:spacing w:after="60" w:line="288" w:lineRule="auto"/>
      <w:ind w:left="432" w:hanging="288"/>
    </w:pPr>
    <w:rPr>
      <w:rFonts w:eastAsiaTheme="minorHAnsi"/>
      <w:color w:val="404040" w:themeColor="text1" w:themeTint="BF"/>
      <w:kern w:val="0"/>
      <w:sz w:val="18"/>
      <w:szCs w:val="18"/>
      <w:lang w:eastAsia="ja-JP"/>
      <w14:ligatures w14:val="none"/>
    </w:rPr>
  </w:style>
  <w:style w:type="paragraph" w:customStyle="1" w:styleId="B4A02E67B07840B4B6AC1B5FEC541706">
    <w:name w:val="B4A02E67B07840B4B6AC1B5FEC541706"/>
    <w:rsid w:val="00B653AA"/>
    <w:pPr>
      <w:keepNext/>
      <w:keepLines/>
      <w:tabs>
        <w:tab w:val="num" w:pos="720"/>
      </w:tabs>
      <w:spacing w:before="360" w:after="120" w:line="240" w:lineRule="auto"/>
      <w:ind w:left="360" w:hanging="360"/>
      <w:outlineLvl w:val="1"/>
    </w:pPr>
    <w:rPr>
      <w:rFonts w:eastAsiaTheme="minorHAnsi"/>
      <w:b/>
      <w:bCs/>
      <w:color w:val="2E74B5" w:themeColor="accent1" w:themeShade="BF"/>
      <w:kern w:val="0"/>
      <w:sz w:val="24"/>
      <w:szCs w:val="18"/>
      <w:lang w:eastAsia="ja-JP"/>
      <w14:ligatures w14:val="none"/>
    </w:rPr>
  </w:style>
  <w:style w:type="paragraph" w:customStyle="1" w:styleId="0111D01433464C6EB4EBE4C7FB4D815D1">
    <w:name w:val="0111D01433464C6EB4EBE4C7FB4D815D1"/>
    <w:rsid w:val="00B653AA"/>
    <w:pPr>
      <w:spacing w:before="80" w:line="264" w:lineRule="auto"/>
      <w:ind w:right="576"/>
    </w:pPr>
    <w:rPr>
      <w:rFonts w:eastAsiaTheme="minorHAnsi"/>
      <w:i/>
      <w:iCs/>
      <w:color w:val="595959" w:themeColor="text1" w:themeTint="A6"/>
      <w:kern w:val="0"/>
      <w:sz w:val="16"/>
      <w:szCs w:val="18"/>
      <w:lang w:eastAsia="ja-JP"/>
      <w14:ligatures w14:val="none"/>
    </w:rPr>
  </w:style>
  <w:style w:type="paragraph" w:customStyle="1" w:styleId="267422BBBCCA4E74B6A6479E4770C6C6">
    <w:name w:val="267422BBBCCA4E74B6A6479E4770C6C6"/>
    <w:rsid w:val="00B653AA"/>
    <w:pPr>
      <w:keepNext/>
      <w:keepLines/>
      <w:tabs>
        <w:tab w:val="num" w:pos="720"/>
      </w:tabs>
      <w:spacing w:before="360" w:after="120" w:line="240" w:lineRule="auto"/>
      <w:ind w:left="360" w:hanging="360"/>
      <w:outlineLvl w:val="1"/>
    </w:pPr>
    <w:rPr>
      <w:rFonts w:eastAsiaTheme="minorHAnsi"/>
      <w:b/>
      <w:bCs/>
      <w:color w:val="2E74B5" w:themeColor="accent1" w:themeShade="BF"/>
      <w:kern w:val="0"/>
      <w:sz w:val="24"/>
      <w:szCs w:val="18"/>
      <w:lang w:eastAsia="ja-JP"/>
      <w14:ligatures w14:val="none"/>
    </w:rPr>
  </w:style>
  <w:style w:type="paragraph" w:customStyle="1" w:styleId="0B12D04521AC4D27B81AA5B3D0159BC51">
    <w:name w:val="0B12D04521AC4D27B81AA5B3D0159BC51"/>
    <w:rsid w:val="00B653AA"/>
    <w:pPr>
      <w:spacing w:before="80" w:line="264" w:lineRule="auto"/>
      <w:ind w:right="576"/>
    </w:pPr>
    <w:rPr>
      <w:rFonts w:eastAsiaTheme="minorHAnsi"/>
      <w:i/>
      <w:iCs/>
      <w:color w:val="595959" w:themeColor="text1" w:themeTint="A6"/>
      <w:kern w:val="0"/>
      <w:sz w:val="16"/>
      <w:szCs w:val="18"/>
      <w:lang w:eastAsia="ja-JP"/>
      <w14:ligatures w14:val="none"/>
    </w:rPr>
  </w:style>
  <w:style w:type="paragraph" w:customStyle="1" w:styleId="3297F346C00D4E05BCDBDBF9D09146FA">
    <w:name w:val="3297F346C00D4E05BCDBDBF9D09146FA"/>
    <w:rsid w:val="00B653AA"/>
    <w:pPr>
      <w:keepNext/>
      <w:keepLines/>
      <w:tabs>
        <w:tab w:val="num" w:pos="720"/>
      </w:tabs>
      <w:spacing w:before="360" w:after="120" w:line="240" w:lineRule="auto"/>
      <w:ind w:left="360" w:hanging="360"/>
      <w:outlineLvl w:val="1"/>
    </w:pPr>
    <w:rPr>
      <w:rFonts w:eastAsiaTheme="minorHAnsi"/>
      <w:b/>
      <w:bCs/>
      <w:color w:val="2E74B5" w:themeColor="accent1" w:themeShade="BF"/>
      <w:kern w:val="0"/>
      <w:sz w:val="24"/>
      <w:szCs w:val="18"/>
      <w:lang w:eastAsia="ja-JP"/>
      <w14:ligatures w14:val="none"/>
    </w:rPr>
  </w:style>
  <w:style w:type="paragraph" w:customStyle="1" w:styleId="D74E59D78E18454C8A4356B40F16E6751">
    <w:name w:val="D74E59D78E18454C8A4356B40F16E6751"/>
    <w:rsid w:val="00B653AA"/>
    <w:pPr>
      <w:spacing w:before="80" w:line="264" w:lineRule="auto"/>
      <w:ind w:right="576"/>
    </w:pPr>
    <w:rPr>
      <w:rFonts w:eastAsiaTheme="minorHAnsi"/>
      <w:i/>
      <w:iCs/>
      <w:color w:val="595959" w:themeColor="text1" w:themeTint="A6"/>
      <w:kern w:val="0"/>
      <w:sz w:val="16"/>
      <w:szCs w:val="18"/>
      <w:lang w:eastAsia="ja-JP"/>
      <w14:ligatures w14:val="none"/>
    </w:rPr>
  </w:style>
  <w:style w:type="paragraph" w:customStyle="1" w:styleId="1611FE399ECB4F20A2E5872DB584215B">
    <w:name w:val="1611FE399ECB4F20A2E5872DB584215B"/>
    <w:rsid w:val="00B653AA"/>
    <w:pPr>
      <w:keepNext/>
      <w:keepLines/>
      <w:tabs>
        <w:tab w:val="num" w:pos="720"/>
      </w:tabs>
      <w:spacing w:before="360" w:after="120" w:line="240" w:lineRule="auto"/>
      <w:ind w:left="360" w:hanging="360"/>
      <w:outlineLvl w:val="1"/>
    </w:pPr>
    <w:rPr>
      <w:rFonts w:eastAsiaTheme="minorHAnsi"/>
      <w:b/>
      <w:bCs/>
      <w:color w:val="2E74B5" w:themeColor="accent1" w:themeShade="BF"/>
      <w:kern w:val="0"/>
      <w:sz w:val="24"/>
      <w:szCs w:val="18"/>
      <w:lang w:eastAsia="ja-JP"/>
      <w14:ligatures w14:val="none"/>
    </w:rPr>
  </w:style>
  <w:style w:type="paragraph" w:customStyle="1" w:styleId="D79A218A409B450EA799BD6842C3B7B11">
    <w:name w:val="D79A218A409B450EA799BD6842C3B7B11"/>
    <w:rsid w:val="00B653AA"/>
    <w:pPr>
      <w:spacing w:before="80" w:line="264" w:lineRule="auto"/>
      <w:ind w:right="576"/>
    </w:pPr>
    <w:rPr>
      <w:rFonts w:eastAsiaTheme="minorHAnsi"/>
      <w:i/>
      <w:iCs/>
      <w:color w:val="595959" w:themeColor="text1" w:themeTint="A6"/>
      <w:kern w:val="0"/>
      <w:sz w:val="16"/>
      <w:szCs w:val="18"/>
      <w:lang w:eastAsia="ja-JP"/>
      <w14:ligatures w14:val="none"/>
    </w:rPr>
  </w:style>
  <w:style w:type="paragraph" w:customStyle="1" w:styleId="30271F01C1C74A73B1DC31C261C1739C">
    <w:name w:val="30271F01C1C74A73B1DC31C261C1739C"/>
    <w:rsid w:val="00B653AA"/>
    <w:pPr>
      <w:keepNext/>
      <w:keepLines/>
      <w:tabs>
        <w:tab w:val="num" w:pos="720"/>
      </w:tabs>
      <w:spacing w:before="360" w:after="120" w:line="240" w:lineRule="auto"/>
      <w:ind w:left="360" w:hanging="360"/>
      <w:outlineLvl w:val="1"/>
    </w:pPr>
    <w:rPr>
      <w:rFonts w:eastAsiaTheme="minorHAnsi"/>
      <w:b/>
      <w:bCs/>
      <w:color w:val="2E74B5" w:themeColor="accent1" w:themeShade="BF"/>
      <w:kern w:val="0"/>
      <w:sz w:val="24"/>
      <w:szCs w:val="18"/>
      <w:lang w:eastAsia="ja-JP"/>
      <w14:ligatures w14:val="none"/>
    </w:rPr>
  </w:style>
  <w:style w:type="paragraph" w:customStyle="1" w:styleId="9D2372C91FBF4CB0BBE5CD80B204EDFB1">
    <w:name w:val="9D2372C91FBF4CB0BBE5CD80B204EDFB1"/>
    <w:rsid w:val="00B653AA"/>
    <w:pPr>
      <w:spacing w:before="80" w:line="264" w:lineRule="auto"/>
      <w:ind w:right="576"/>
    </w:pPr>
    <w:rPr>
      <w:rFonts w:eastAsiaTheme="minorHAnsi"/>
      <w:i/>
      <w:iCs/>
      <w:color w:val="595959" w:themeColor="text1" w:themeTint="A6"/>
      <w:kern w:val="0"/>
      <w:sz w:val="16"/>
      <w:szCs w:val="18"/>
      <w:lang w:eastAsia="ja-JP"/>
      <w14:ligatures w14:val="none"/>
    </w:rPr>
  </w:style>
  <w:style w:type="paragraph" w:customStyle="1" w:styleId="4997E22DCE024EB1AEDA3EB75DE088AB">
    <w:name w:val="4997E22DCE024EB1AEDA3EB75DE088AB"/>
    <w:rsid w:val="00B653AA"/>
    <w:pPr>
      <w:keepNext/>
      <w:keepLines/>
      <w:tabs>
        <w:tab w:val="num" w:pos="720"/>
      </w:tabs>
      <w:spacing w:before="360" w:after="120" w:line="240" w:lineRule="auto"/>
      <w:ind w:left="360" w:hanging="360"/>
      <w:outlineLvl w:val="1"/>
    </w:pPr>
    <w:rPr>
      <w:rFonts w:eastAsiaTheme="minorHAnsi"/>
      <w:b/>
      <w:bCs/>
      <w:color w:val="2E74B5" w:themeColor="accent1" w:themeShade="BF"/>
      <w:kern w:val="0"/>
      <w:sz w:val="24"/>
      <w:szCs w:val="18"/>
      <w:lang w:eastAsia="ja-JP"/>
      <w14:ligatures w14:val="none"/>
    </w:rPr>
  </w:style>
  <w:style w:type="paragraph" w:customStyle="1" w:styleId="1703059D6DA449FF9FC9B4801156348B1">
    <w:name w:val="1703059D6DA449FF9FC9B4801156348B1"/>
    <w:rsid w:val="00B653AA"/>
    <w:pPr>
      <w:spacing w:before="80" w:line="264" w:lineRule="auto"/>
      <w:ind w:right="576"/>
    </w:pPr>
    <w:rPr>
      <w:rFonts w:eastAsiaTheme="minorHAnsi"/>
      <w:i/>
      <w:iCs/>
      <w:color w:val="595959" w:themeColor="text1" w:themeTint="A6"/>
      <w:kern w:val="0"/>
      <w:sz w:val="16"/>
      <w:szCs w:val="18"/>
      <w:lang w:eastAsia="ja-JP"/>
      <w14:ligatures w14:val="none"/>
    </w:rPr>
  </w:style>
  <w:style w:type="paragraph" w:customStyle="1" w:styleId="B27BCF5C8E1F43CFB5F464D6DFF08FF5">
    <w:name w:val="B27BCF5C8E1F43CFB5F464D6DFF08FF5"/>
    <w:rsid w:val="00B653AA"/>
    <w:pPr>
      <w:keepNext/>
      <w:keepLines/>
      <w:spacing w:before="600" w:after="240" w:line="240" w:lineRule="auto"/>
      <w:outlineLvl w:val="0"/>
    </w:pPr>
    <w:rPr>
      <w:rFonts w:eastAsiaTheme="minorHAnsi"/>
      <w:b/>
      <w:bCs/>
      <w:caps/>
      <w:color w:val="1F4E79" w:themeColor="accent1" w:themeShade="80"/>
      <w:kern w:val="0"/>
      <w:sz w:val="28"/>
      <w:szCs w:val="18"/>
      <w:lang w:eastAsia="ja-JP"/>
      <w14:ligatures w14:val="none"/>
    </w:rPr>
  </w:style>
  <w:style w:type="paragraph" w:customStyle="1" w:styleId="E89FDA36E21D4341A394BFAB8F734211">
    <w:name w:val="E89FDA36E21D4341A394BFAB8F734211"/>
    <w:rsid w:val="00B653AA"/>
    <w:pPr>
      <w:spacing w:after="180" w:line="288" w:lineRule="auto"/>
    </w:pPr>
    <w:rPr>
      <w:rFonts w:eastAsiaTheme="minorHAnsi"/>
      <w:color w:val="404040" w:themeColor="text1" w:themeTint="BF"/>
      <w:kern w:val="0"/>
      <w:sz w:val="18"/>
      <w:szCs w:val="18"/>
      <w:lang w:eastAsia="ja-JP"/>
      <w14:ligatures w14:val="none"/>
    </w:rPr>
  </w:style>
  <w:style w:type="paragraph" w:customStyle="1" w:styleId="8C7ED6FAC9714DBF9EEC5044316D0EAA8">
    <w:name w:val="8C7ED6FAC9714DBF9EEC5044316D0EAA8"/>
    <w:rsid w:val="00B653AA"/>
    <w:pPr>
      <w:spacing w:after="180" w:line="288" w:lineRule="auto"/>
    </w:pPr>
    <w:rPr>
      <w:rFonts w:eastAsiaTheme="minorHAnsi"/>
      <w:color w:val="404040" w:themeColor="text1" w:themeTint="BF"/>
      <w:kern w:val="0"/>
      <w:sz w:val="18"/>
      <w:szCs w:val="18"/>
      <w:lang w:eastAsia="ja-JP"/>
      <w14:ligatures w14:val="none"/>
    </w:rPr>
  </w:style>
  <w:style w:type="paragraph" w:customStyle="1" w:styleId="C226C36B85B64A9FA4D0D01251ABA2763">
    <w:name w:val="C226C36B85B64A9FA4D0D01251ABA2763"/>
    <w:rsid w:val="00B653AA"/>
    <w:pPr>
      <w:spacing w:after="180" w:line="288" w:lineRule="auto"/>
    </w:pPr>
    <w:rPr>
      <w:rFonts w:eastAsiaTheme="minorHAnsi"/>
      <w:color w:val="404040" w:themeColor="text1" w:themeTint="BF"/>
      <w:kern w:val="0"/>
      <w:sz w:val="18"/>
      <w:szCs w:val="18"/>
      <w:lang w:eastAsia="ja-JP"/>
      <w14:ligatures w14:val="none"/>
    </w:rPr>
  </w:style>
  <w:style w:type="paragraph" w:customStyle="1" w:styleId="20D84BB40097423BB91C214E427A149C3">
    <w:name w:val="20D84BB40097423BB91C214E427A149C3"/>
    <w:rsid w:val="00B653AA"/>
    <w:pPr>
      <w:spacing w:after="180" w:line="288" w:lineRule="auto"/>
    </w:pPr>
    <w:rPr>
      <w:rFonts w:eastAsiaTheme="minorHAnsi"/>
      <w:color w:val="404040" w:themeColor="text1" w:themeTint="BF"/>
      <w:kern w:val="0"/>
      <w:sz w:val="18"/>
      <w:szCs w:val="18"/>
      <w:lang w:eastAsia="ja-JP"/>
      <w14:ligatures w14:val="none"/>
    </w:rPr>
  </w:style>
  <w:style w:type="paragraph" w:customStyle="1" w:styleId="4947E8FE1A984D9E81FA4362C17E9CF23">
    <w:name w:val="4947E8FE1A984D9E81FA4362C17E9CF23"/>
    <w:rsid w:val="00B653AA"/>
    <w:pPr>
      <w:spacing w:after="180" w:line="288" w:lineRule="auto"/>
    </w:pPr>
    <w:rPr>
      <w:rFonts w:eastAsiaTheme="minorHAnsi"/>
      <w:color w:val="404040" w:themeColor="text1" w:themeTint="BF"/>
      <w:kern w:val="0"/>
      <w:sz w:val="18"/>
      <w:szCs w:val="18"/>
      <w:lang w:eastAsia="ja-JP"/>
      <w14:ligatures w14:val="none"/>
    </w:rPr>
  </w:style>
  <w:style w:type="paragraph" w:customStyle="1" w:styleId="97E411B6DB4C401D8C58A6D451FC7D291">
    <w:name w:val="97E411B6DB4C401D8C58A6D451FC7D291"/>
    <w:rsid w:val="00B653AA"/>
    <w:pPr>
      <w:spacing w:after="180" w:line="288" w:lineRule="auto"/>
    </w:pPr>
    <w:rPr>
      <w:rFonts w:eastAsiaTheme="minorHAnsi"/>
      <w:color w:val="404040" w:themeColor="text1" w:themeTint="BF"/>
      <w:kern w:val="0"/>
      <w:sz w:val="18"/>
      <w:szCs w:val="18"/>
      <w:lang w:eastAsia="ja-JP"/>
      <w14:ligatures w14:val="none"/>
    </w:rPr>
  </w:style>
  <w:style w:type="paragraph" w:customStyle="1" w:styleId="362DCF92063348DB960B5A2B9D2487FC1">
    <w:name w:val="362DCF92063348DB960B5A2B9D2487FC1"/>
    <w:rsid w:val="00B653AA"/>
    <w:pPr>
      <w:spacing w:after="180" w:line="288" w:lineRule="auto"/>
    </w:pPr>
    <w:rPr>
      <w:rFonts w:eastAsiaTheme="minorHAnsi"/>
      <w:color w:val="404040" w:themeColor="text1" w:themeTint="BF"/>
      <w:kern w:val="0"/>
      <w:sz w:val="18"/>
      <w:szCs w:val="18"/>
      <w:lang w:eastAsia="ja-JP"/>
      <w14:ligatures w14:val="none"/>
    </w:rPr>
  </w:style>
  <w:style w:type="paragraph" w:customStyle="1" w:styleId="FA29BBA36BB14EA29506C33F3E3863871">
    <w:name w:val="FA29BBA36BB14EA29506C33F3E3863871"/>
    <w:rsid w:val="00B653AA"/>
    <w:pPr>
      <w:spacing w:after="180" w:line="288" w:lineRule="auto"/>
    </w:pPr>
    <w:rPr>
      <w:rFonts w:eastAsiaTheme="minorHAnsi"/>
      <w:color w:val="404040" w:themeColor="text1" w:themeTint="BF"/>
      <w:kern w:val="0"/>
      <w:sz w:val="18"/>
      <w:szCs w:val="18"/>
      <w:lang w:eastAsia="ja-JP"/>
      <w14:ligatures w14:val="none"/>
    </w:rPr>
  </w:style>
  <w:style w:type="paragraph" w:customStyle="1" w:styleId="B26FA7A1D5DF4CC180D4A6BCDCB948DC2">
    <w:name w:val="B26FA7A1D5DF4CC180D4A6BCDCB948DC2"/>
    <w:rsid w:val="00784EDF"/>
    <w:pP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18"/>
      <w:lang w:eastAsia="ja-JP"/>
      <w14:ligatures w14:val="none"/>
    </w:rPr>
  </w:style>
  <w:style w:type="paragraph" w:customStyle="1" w:styleId="ABC976F19DEA453C8E5613B9332CB2EE2">
    <w:name w:val="ABC976F19DEA453C8E5613B9332CB2EE2"/>
    <w:rsid w:val="00784EDF"/>
    <w:pP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18"/>
      <w:lang w:eastAsia="ja-JP"/>
      <w14:ligatures w14:val="none"/>
    </w:rPr>
  </w:style>
  <w:style w:type="paragraph" w:customStyle="1" w:styleId="A9FB615FF6A948CF93D7A8130AEFDC912">
    <w:name w:val="A9FB615FF6A948CF93D7A8130AEFDC912"/>
    <w:rsid w:val="00784EDF"/>
    <w:pPr>
      <w:numPr>
        <w:ilvl w:val="1"/>
      </w:numPr>
      <w:spacing w:before="80" w:after="0" w:line="280" w:lineRule="exact"/>
    </w:pPr>
    <w:rPr>
      <w:rFonts w:eastAsiaTheme="minorHAnsi"/>
      <w:b/>
      <w:bCs/>
      <w:color w:val="2E74B5" w:themeColor="accent1" w:themeShade="BF"/>
      <w:kern w:val="0"/>
      <w:sz w:val="24"/>
      <w:szCs w:val="18"/>
      <w:lang w:eastAsia="ja-JP"/>
      <w14:ligatures w14:val="none"/>
    </w:rPr>
  </w:style>
  <w:style w:type="paragraph" w:customStyle="1" w:styleId="0D64A99621FD43D48F2EBBB1D34C3E781">
    <w:name w:val="0D64A99621FD43D48F2EBBB1D34C3E781"/>
    <w:rsid w:val="00784EDF"/>
    <w:pPr>
      <w:keepNext/>
      <w:keepLines/>
      <w:spacing w:before="600" w:after="240" w:line="240" w:lineRule="auto"/>
      <w:outlineLvl w:val="0"/>
    </w:pPr>
    <w:rPr>
      <w:rFonts w:eastAsiaTheme="minorHAnsi"/>
      <w:b/>
      <w:bCs/>
      <w:caps/>
      <w:color w:val="1F4E79" w:themeColor="accent1" w:themeShade="80"/>
      <w:kern w:val="0"/>
      <w:sz w:val="28"/>
      <w:szCs w:val="18"/>
      <w:lang w:eastAsia="ja-JP"/>
      <w14:ligatures w14:val="none"/>
    </w:rPr>
  </w:style>
  <w:style w:type="paragraph" w:customStyle="1" w:styleId="9F502C3F95A4492F94A0EA8AAAFB15541">
    <w:name w:val="9F502C3F95A4492F94A0EA8AAAFB15541"/>
    <w:rsid w:val="00784EDF"/>
    <w:pPr>
      <w:keepNext/>
      <w:keepLines/>
      <w:numPr>
        <w:numId w:val="3"/>
      </w:numPr>
      <w:spacing w:before="360" w:after="120" w:line="240" w:lineRule="auto"/>
      <w:ind w:left="360" w:hanging="360"/>
      <w:outlineLvl w:val="1"/>
    </w:pPr>
    <w:rPr>
      <w:rFonts w:eastAsiaTheme="minorHAnsi"/>
      <w:b/>
      <w:bCs/>
      <w:color w:val="2E74B5" w:themeColor="accent1" w:themeShade="BF"/>
      <w:kern w:val="0"/>
      <w:sz w:val="24"/>
      <w:szCs w:val="18"/>
      <w:lang w:eastAsia="ja-JP"/>
      <w14:ligatures w14:val="none"/>
    </w:rPr>
  </w:style>
  <w:style w:type="paragraph" w:customStyle="1" w:styleId="6C05BA288FDB4B90A7668FC94358D8F11">
    <w:name w:val="6C05BA288FDB4B90A7668FC94358D8F11"/>
    <w:rsid w:val="00784EDF"/>
    <w:pPr>
      <w:spacing w:before="80" w:line="264" w:lineRule="auto"/>
      <w:ind w:right="576"/>
    </w:pPr>
    <w:rPr>
      <w:rFonts w:eastAsiaTheme="minorHAnsi"/>
      <w:i/>
      <w:iCs/>
      <w:color w:val="595959" w:themeColor="text1" w:themeTint="A6"/>
      <w:kern w:val="0"/>
      <w:sz w:val="16"/>
      <w:szCs w:val="18"/>
      <w:lang w:eastAsia="ja-JP"/>
      <w14:ligatures w14:val="none"/>
    </w:rPr>
  </w:style>
  <w:style w:type="paragraph" w:customStyle="1" w:styleId="00E576EED5074639890C74792DE8A3431">
    <w:name w:val="00E576EED5074639890C74792DE8A3431"/>
    <w:rsid w:val="00784EDF"/>
    <w:pPr>
      <w:spacing w:before="80" w:line="264" w:lineRule="auto"/>
      <w:ind w:right="576"/>
    </w:pPr>
    <w:rPr>
      <w:rFonts w:eastAsiaTheme="minorHAnsi"/>
      <w:i/>
      <w:iCs/>
      <w:color w:val="595959" w:themeColor="text1" w:themeTint="A6"/>
      <w:kern w:val="0"/>
      <w:sz w:val="16"/>
      <w:szCs w:val="18"/>
      <w:lang w:eastAsia="ja-JP"/>
      <w14:ligatures w14:val="none"/>
    </w:rPr>
  </w:style>
  <w:style w:type="paragraph" w:customStyle="1" w:styleId="57B806B657E04FE694D35844D57A30171">
    <w:name w:val="57B806B657E04FE694D35844D57A30171"/>
    <w:rsid w:val="00784EDF"/>
    <w:pPr>
      <w:keepNext/>
      <w:keepLines/>
      <w:tabs>
        <w:tab w:val="num" w:pos="720"/>
      </w:tabs>
      <w:spacing w:before="360" w:after="120" w:line="240" w:lineRule="auto"/>
      <w:ind w:left="360" w:hanging="360"/>
      <w:outlineLvl w:val="1"/>
    </w:pPr>
    <w:rPr>
      <w:rFonts w:eastAsiaTheme="minorHAnsi"/>
      <w:b/>
      <w:bCs/>
      <w:color w:val="2E74B5" w:themeColor="accent1" w:themeShade="BF"/>
      <w:kern w:val="0"/>
      <w:sz w:val="24"/>
      <w:szCs w:val="18"/>
      <w:lang w:eastAsia="ja-JP"/>
      <w14:ligatures w14:val="none"/>
    </w:rPr>
  </w:style>
  <w:style w:type="paragraph" w:customStyle="1" w:styleId="21D3A3063ECF49D8BC1B9EF6DFFC82271">
    <w:name w:val="21D3A3063ECF49D8BC1B9EF6DFFC82271"/>
    <w:rsid w:val="00784EDF"/>
    <w:pPr>
      <w:spacing w:before="80" w:line="264" w:lineRule="auto"/>
      <w:ind w:right="576"/>
    </w:pPr>
    <w:rPr>
      <w:rFonts w:eastAsiaTheme="minorHAnsi"/>
      <w:i/>
      <w:iCs/>
      <w:color w:val="595959" w:themeColor="text1" w:themeTint="A6"/>
      <w:kern w:val="0"/>
      <w:sz w:val="16"/>
      <w:szCs w:val="18"/>
      <w:lang w:eastAsia="ja-JP"/>
      <w14:ligatures w14:val="none"/>
    </w:rPr>
  </w:style>
  <w:style w:type="paragraph" w:customStyle="1" w:styleId="5881ACB9C28548AF82F8A70D04025A571">
    <w:name w:val="5881ACB9C28548AF82F8A70D04025A571"/>
    <w:rsid w:val="00784EDF"/>
    <w:pPr>
      <w:spacing w:before="80" w:line="264" w:lineRule="auto"/>
      <w:ind w:right="576"/>
    </w:pPr>
    <w:rPr>
      <w:rFonts w:eastAsiaTheme="minorHAnsi"/>
      <w:i/>
      <w:iCs/>
      <w:color w:val="595959" w:themeColor="text1" w:themeTint="A6"/>
      <w:kern w:val="0"/>
      <w:sz w:val="16"/>
      <w:szCs w:val="18"/>
      <w:lang w:eastAsia="ja-JP"/>
      <w14:ligatures w14:val="none"/>
    </w:rPr>
  </w:style>
  <w:style w:type="paragraph" w:customStyle="1" w:styleId="02DBEA64BBAF42AABC2AC3FDA284FCA21">
    <w:name w:val="02DBEA64BBAF42AABC2AC3FDA284FCA21"/>
    <w:rsid w:val="00784EDF"/>
    <w:pPr>
      <w:spacing w:before="80" w:line="264" w:lineRule="auto"/>
      <w:ind w:right="576"/>
    </w:pPr>
    <w:rPr>
      <w:rFonts w:eastAsiaTheme="minorHAnsi"/>
      <w:i/>
      <w:iCs/>
      <w:color w:val="595959" w:themeColor="text1" w:themeTint="A6"/>
      <w:kern w:val="0"/>
      <w:sz w:val="16"/>
      <w:szCs w:val="18"/>
      <w:lang w:eastAsia="ja-JP"/>
      <w14:ligatures w14:val="none"/>
    </w:rPr>
  </w:style>
  <w:style w:type="paragraph" w:customStyle="1" w:styleId="7AFBCF0A7AA741B6982E08CCC76D36101">
    <w:name w:val="7AFBCF0A7AA741B6982E08CCC76D36101"/>
    <w:rsid w:val="00784EDF"/>
    <w:pPr>
      <w:keepNext/>
      <w:keepLines/>
      <w:tabs>
        <w:tab w:val="num" w:pos="720"/>
      </w:tabs>
      <w:spacing w:before="360" w:after="120" w:line="240" w:lineRule="auto"/>
      <w:ind w:left="360" w:hanging="360"/>
      <w:outlineLvl w:val="1"/>
    </w:pPr>
    <w:rPr>
      <w:rFonts w:eastAsiaTheme="minorHAnsi"/>
      <w:b/>
      <w:bCs/>
      <w:color w:val="2E74B5" w:themeColor="accent1" w:themeShade="BF"/>
      <w:kern w:val="0"/>
      <w:sz w:val="24"/>
      <w:szCs w:val="18"/>
      <w:lang w:eastAsia="ja-JP"/>
      <w14:ligatures w14:val="none"/>
    </w:rPr>
  </w:style>
  <w:style w:type="paragraph" w:customStyle="1" w:styleId="73133AF7D7854435A1C1AA063A5DC1802">
    <w:name w:val="73133AF7D7854435A1C1AA063A5DC1802"/>
    <w:rsid w:val="00784EDF"/>
    <w:pPr>
      <w:spacing w:before="80" w:line="264" w:lineRule="auto"/>
      <w:ind w:right="576"/>
    </w:pPr>
    <w:rPr>
      <w:rFonts w:eastAsiaTheme="minorHAnsi"/>
      <w:i/>
      <w:iCs/>
      <w:color w:val="595959" w:themeColor="text1" w:themeTint="A6"/>
      <w:kern w:val="0"/>
      <w:sz w:val="16"/>
      <w:szCs w:val="18"/>
      <w:lang w:eastAsia="ja-JP"/>
      <w14:ligatures w14:val="none"/>
    </w:rPr>
  </w:style>
  <w:style w:type="paragraph" w:customStyle="1" w:styleId="8DE524FE99A9482084167687420CBC301">
    <w:name w:val="8DE524FE99A9482084167687420CBC301"/>
    <w:rsid w:val="00784EDF"/>
    <w:pPr>
      <w:spacing w:after="180" w:line="288" w:lineRule="auto"/>
    </w:pPr>
    <w:rPr>
      <w:rFonts w:eastAsiaTheme="minorHAnsi"/>
      <w:color w:val="404040" w:themeColor="text1" w:themeTint="BF"/>
      <w:kern w:val="0"/>
      <w:sz w:val="18"/>
      <w:szCs w:val="18"/>
      <w:lang w:eastAsia="ja-JP"/>
      <w14:ligatures w14:val="none"/>
    </w:rPr>
  </w:style>
  <w:style w:type="paragraph" w:customStyle="1" w:styleId="E7BCDDB9692843AFA964914603A40B451">
    <w:name w:val="E7BCDDB9692843AFA964914603A40B451"/>
    <w:rsid w:val="00784EDF"/>
    <w:pPr>
      <w:tabs>
        <w:tab w:val="num" w:pos="360"/>
      </w:tabs>
      <w:spacing w:after="60" w:line="288" w:lineRule="auto"/>
      <w:ind w:left="432" w:hanging="288"/>
    </w:pPr>
    <w:rPr>
      <w:rFonts w:eastAsiaTheme="minorHAnsi"/>
      <w:color w:val="404040" w:themeColor="text1" w:themeTint="BF"/>
      <w:kern w:val="0"/>
      <w:sz w:val="18"/>
      <w:szCs w:val="18"/>
      <w:lang w:eastAsia="ja-JP"/>
      <w14:ligatures w14:val="none"/>
    </w:rPr>
  </w:style>
  <w:style w:type="paragraph" w:customStyle="1" w:styleId="DCA0A98AFD094F38B7B2C34245DF8BCB1">
    <w:name w:val="DCA0A98AFD094F38B7B2C34245DF8BCB1"/>
    <w:rsid w:val="00784EDF"/>
    <w:pPr>
      <w:tabs>
        <w:tab w:val="num" w:pos="360"/>
      </w:tabs>
      <w:spacing w:after="60" w:line="288" w:lineRule="auto"/>
      <w:ind w:left="432" w:hanging="288"/>
    </w:pPr>
    <w:rPr>
      <w:rFonts w:eastAsiaTheme="minorHAnsi"/>
      <w:color w:val="404040" w:themeColor="text1" w:themeTint="BF"/>
      <w:kern w:val="0"/>
      <w:sz w:val="18"/>
      <w:szCs w:val="18"/>
      <w:lang w:eastAsia="ja-JP"/>
      <w14:ligatures w14:val="none"/>
    </w:rPr>
  </w:style>
  <w:style w:type="paragraph" w:customStyle="1" w:styleId="C5F276A39DC7479B873E4A49BA5931AD1">
    <w:name w:val="C5F276A39DC7479B873E4A49BA5931AD1"/>
    <w:rsid w:val="00784EDF"/>
    <w:pPr>
      <w:tabs>
        <w:tab w:val="num" w:pos="360"/>
      </w:tabs>
      <w:spacing w:after="60" w:line="288" w:lineRule="auto"/>
      <w:ind w:left="432" w:hanging="288"/>
    </w:pPr>
    <w:rPr>
      <w:rFonts w:eastAsiaTheme="minorHAnsi"/>
      <w:color w:val="404040" w:themeColor="text1" w:themeTint="BF"/>
      <w:kern w:val="0"/>
      <w:sz w:val="18"/>
      <w:szCs w:val="18"/>
      <w:lang w:eastAsia="ja-JP"/>
      <w14:ligatures w14:val="none"/>
    </w:rPr>
  </w:style>
  <w:style w:type="paragraph" w:customStyle="1" w:styleId="B4A02E67B07840B4B6AC1B5FEC5417061">
    <w:name w:val="B4A02E67B07840B4B6AC1B5FEC5417061"/>
    <w:rsid w:val="00784EDF"/>
    <w:pPr>
      <w:keepNext/>
      <w:keepLines/>
      <w:tabs>
        <w:tab w:val="num" w:pos="720"/>
      </w:tabs>
      <w:spacing w:before="360" w:after="120" w:line="240" w:lineRule="auto"/>
      <w:ind w:left="360" w:hanging="360"/>
      <w:outlineLvl w:val="1"/>
    </w:pPr>
    <w:rPr>
      <w:rFonts w:eastAsiaTheme="minorHAnsi"/>
      <w:b/>
      <w:bCs/>
      <w:color w:val="2E74B5" w:themeColor="accent1" w:themeShade="BF"/>
      <w:kern w:val="0"/>
      <w:sz w:val="24"/>
      <w:szCs w:val="18"/>
      <w:lang w:eastAsia="ja-JP"/>
      <w14:ligatures w14:val="none"/>
    </w:rPr>
  </w:style>
  <w:style w:type="paragraph" w:customStyle="1" w:styleId="0111D01433464C6EB4EBE4C7FB4D815D2">
    <w:name w:val="0111D01433464C6EB4EBE4C7FB4D815D2"/>
    <w:rsid w:val="00784EDF"/>
    <w:pPr>
      <w:spacing w:before="80" w:line="264" w:lineRule="auto"/>
      <w:ind w:right="576"/>
    </w:pPr>
    <w:rPr>
      <w:rFonts w:eastAsiaTheme="minorHAnsi"/>
      <w:i/>
      <w:iCs/>
      <w:color w:val="595959" w:themeColor="text1" w:themeTint="A6"/>
      <w:kern w:val="0"/>
      <w:sz w:val="16"/>
      <w:szCs w:val="18"/>
      <w:lang w:eastAsia="ja-JP"/>
      <w14:ligatures w14:val="none"/>
    </w:rPr>
  </w:style>
  <w:style w:type="paragraph" w:customStyle="1" w:styleId="267422BBBCCA4E74B6A6479E4770C6C61">
    <w:name w:val="267422BBBCCA4E74B6A6479E4770C6C61"/>
    <w:rsid w:val="00784EDF"/>
    <w:pPr>
      <w:keepNext/>
      <w:keepLines/>
      <w:tabs>
        <w:tab w:val="num" w:pos="720"/>
      </w:tabs>
      <w:spacing w:before="360" w:after="120" w:line="240" w:lineRule="auto"/>
      <w:ind w:left="360" w:hanging="360"/>
      <w:outlineLvl w:val="1"/>
    </w:pPr>
    <w:rPr>
      <w:rFonts w:eastAsiaTheme="minorHAnsi"/>
      <w:b/>
      <w:bCs/>
      <w:color w:val="2E74B5" w:themeColor="accent1" w:themeShade="BF"/>
      <w:kern w:val="0"/>
      <w:sz w:val="24"/>
      <w:szCs w:val="18"/>
      <w:lang w:eastAsia="ja-JP"/>
      <w14:ligatures w14:val="none"/>
    </w:rPr>
  </w:style>
  <w:style w:type="paragraph" w:customStyle="1" w:styleId="0B12D04521AC4D27B81AA5B3D0159BC52">
    <w:name w:val="0B12D04521AC4D27B81AA5B3D0159BC52"/>
    <w:rsid w:val="00784EDF"/>
    <w:pPr>
      <w:spacing w:before="80" w:line="264" w:lineRule="auto"/>
      <w:ind w:right="576"/>
    </w:pPr>
    <w:rPr>
      <w:rFonts w:eastAsiaTheme="minorHAnsi"/>
      <w:i/>
      <w:iCs/>
      <w:color w:val="595959" w:themeColor="text1" w:themeTint="A6"/>
      <w:kern w:val="0"/>
      <w:sz w:val="16"/>
      <w:szCs w:val="18"/>
      <w:lang w:eastAsia="ja-JP"/>
      <w14:ligatures w14:val="none"/>
    </w:rPr>
  </w:style>
  <w:style w:type="paragraph" w:customStyle="1" w:styleId="3297F346C00D4E05BCDBDBF9D09146FA1">
    <w:name w:val="3297F346C00D4E05BCDBDBF9D09146FA1"/>
    <w:rsid w:val="00784EDF"/>
    <w:pPr>
      <w:keepNext/>
      <w:keepLines/>
      <w:tabs>
        <w:tab w:val="num" w:pos="720"/>
      </w:tabs>
      <w:spacing w:before="360" w:after="120" w:line="240" w:lineRule="auto"/>
      <w:ind w:left="360" w:hanging="360"/>
      <w:outlineLvl w:val="1"/>
    </w:pPr>
    <w:rPr>
      <w:rFonts w:eastAsiaTheme="minorHAnsi"/>
      <w:b/>
      <w:bCs/>
      <w:color w:val="2E74B5" w:themeColor="accent1" w:themeShade="BF"/>
      <w:kern w:val="0"/>
      <w:sz w:val="24"/>
      <w:szCs w:val="18"/>
      <w:lang w:eastAsia="ja-JP"/>
      <w14:ligatures w14:val="none"/>
    </w:rPr>
  </w:style>
  <w:style w:type="paragraph" w:customStyle="1" w:styleId="D74E59D78E18454C8A4356B40F16E6752">
    <w:name w:val="D74E59D78E18454C8A4356B40F16E6752"/>
    <w:rsid w:val="00784EDF"/>
    <w:pPr>
      <w:spacing w:before="80" w:line="264" w:lineRule="auto"/>
      <w:ind w:right="576"/>
    </w:pPr>
    <w:rPr>
      <w:rFonts w:eastAsiaTheme="minorHAnsi"/>
      <w:i/>
      <w:iCs/>
      <w:color w:val="595959" w:themeColor="text1" w:themeTint="A6"/>
      <w:kern w:val="0"/>
      <w:sz w:val="16"/>
      <w:szCs w:val="18"/>
      <w:lang w:eastAsia="ja-JP"/>
      <w14:ligatures w14:val="none"/>
    </w:rPr>
  </w:style>
  <w:style w:type="paragraph" w:customStyle="1" w:styleId="1611FE399ECB4F20A2E5872DB584215B1">
    <w:name w:val="1611FE399ECB4F20A2E5872DB584215B1"/>
    <w:rsid w:val="00784EDF"/>
    <w:pPr>
      <w:keepNext/>
      <w:keepLines/>
      <w:tabs>
        <w:tab w:val="num" w:pos="720"/>
      </w:tabs>
      <w:spacing w:before="360" w:after="120" w:line="240" w:lineRule="auto"/>
      <w:ind w:left="360" w:hanging="360"/>
      <w:outlineLvl w:val="1"/>
    </w:pPr>
    <w:rPr>
      <w:rFonts w:eastAsiaTheme="minorHAnsi"/>
      <w:b/>
      <w:bCs/>
      <w:color w:val="2E74B5" w:themeColor="accent1" w:themeShade="BF"/>
      <w:kern w:val="0"/>
      <w:sz w:val="24"/>
      <w:szCs w:val="18"/>
      <w:lang w:eastAsia="ja-JP"/>
      <w14:ligatures w14:val="none"/>
    </w:rPr>
  </w:style>
  <w:style w:type="paragraph" w:customStyle="1" w:styleId="D79A218A409B450EA799BD6842C3B7B12">
    <w:name w:val="D79A218A409B450EA799BD6842C3B7B12"/>
    <w:rsid w:val="00784EDF"/>
    <w:pPr>
      <w:spacing w:before="80" w:line="264" w:lineRule="auto"/>
      <w:ind w:right="576"/>
    </w:pPr>
    <w:rPr>
      <w:rFonts w:eastAsiaTheme="minorHAnsi"/>
      <w:i/>
      <w:iCs/>
      <w:color w:val="595959" w:themeColor="text1" w:themeTint="A6"/>
      <w:kern w:val="0"/>
      <w:sz w:val="16"/>
      <w:szCs w:val="18"/>
      <w:lang w:eastAsia="ja-JP"/>
      <w14:ligatures w14:val="none"/>
    </w:rPr>
  </w:style>
  <w:style w:type="paragraph" w:customStyle="1" w:styleId="30271F01C1C74A73B1DC31C261C1739C1">
    <w:name w:val="30271F01C1C74A73B1DC31C261C1739C1"/>
    <w:rsid w:val="00784EDF"/>
    <w:pPr>
      <w:keepNext/>
      <w:keepLines/>
      <w:tabs>
        <w:tab w:val="num" w:pos="720"/>
      </w:tabs>
      <w:spacing w:before="360" w:after="120" w:line="240" w:lineRule="auto"/>
      <w:ind w:left="360" w:hanging="360"/>
      <w:outlineLvl w:val="1"/>
    </w:pPr>
    <w:rPr>
      <w:rFonts w:eastAsiaTheme="minorHAnsi"/>
      <w:b/>
      <w:bCs/>
      <w:color w:val="2E74B5" w:themeColor="accent1" w:themeShade="BF"/>
      <w:kern w:val="0"/>
      <w:sz w:val="24"/>
      <w:szCs w:val="18"/>
      <w:lang w:eastAsia="ja-JP"/>
      <w14:ligatures w14:val="none"/>
    </w:rPr>
  </w:style>
  <w:style w:type="paragraph" w:customStyle="1" w:styleId="9D2372C91FBF4CB0BBE5CD80B204EDFB2">
    <w:name w:val="9D2372C91FBF4CB0BBE5CD80B204EDFB2"/>
    <w:rsid w:val="00784EDF"/>
    <w:pPr>
      <w:spacing w:before="80" w:line="264" w:lineRule="auto"/>
      <w:ind w:right="576"/>
    </w:pPr>
    <w:rPr>
      <w:rFonts w:eastAsiaTheme="minorHAnsi"/>
      <w:i/>
      <w:iCs/>
      <w:color w:val="595959" w:themeColor="text1" w:themeTint="A6"/>
      <w:kern w:val="0"/>
      <w:sz w:val="16"/>
      <w:szCs w:val="18"/>
      <w:lang w:eastAsia="ja-JP"/>
      <w14:ligatures w14:val="none"/>
    </w:rPr>
  </w:style>
  <w:style w:type="paragraph" w:customStyle="1" w:styleId="4997E22DCE024EB1AEDA3EB75DE088AB1">
    <w:name w:val="4997E22DCE024EB1AEDA3EB75DE088AB1"/>
    <w:rsid w:val="00784EDF"/>
    <w:pPr>
      <w:keepNext/>
      <w:keepLines/>
      <w:tabs>
        <w:tab w:val="num" w:pos="720"/>
      </w:tabs>
      <w:spacing w:before="360" w:after="120" w:line="240" w:lineRule="auto"/>
      <w:ind w:left="360" w:hanging="360"/>
      <w:outlineLvl w:val="1"/>
    </w:pPr>
    <w:rPr>
      <w:rFonts w:eastAsiaTheme="minorHAnsi"/>
      <w:b/>
      <w:bCs/>
      <w:color w:val="2E74B5" w:themeColor="accent1" w:themeShade="BF"/>
      <w:kern w:val="0"/>
      <w:sz w:val="24"/>
      <w:szCs w:val="18"/>
      <w:lang w:eastAsia="ja-JP"/>
      <w14:ligatures w14:val="none"/>
    </w:rPr>
  </w:style>
  <w:style w:type="paragraph" w:customStyle="1" w:styleId="1703059D6DA449FF9FC9B4801156348B2">
    <w:name w:val="1703059D6DA449FF9FC9B4801156348B2"/>
    <w:rsid w:val="00784EDF"/>
    <w:pPr>
      <w:spacing w:before="80" w:line="264" w:lineRule="auto"/>
      <w:ind w:right="576"/>
    </w:pPr>
    <w:rPr>
      <w:rFonts w:eastAsiaTheme="minorHAnsi"/>
      <w:i/>
      <w:iCs/>
      <w:color w:val="595959" w:themeColor="text1" w:themeTint="A6"/>
      <w:kern w:val="0"/>
      <w:sz w:val="16"/>
      <w:szCs w:val="18"/>
      <w:lang w:eastAsia="ja-JP"/>
      <w14:ligatures w14:val="none"/>
    </w:rPr>
  </w:style>
  <w:style w:type="paragraph" w:customStyle="1" w:styleId="B27BCF5C8E1F43CFB5F464D6DFF08FF51">
    <w:name w:val="B27BCF5C8E1F43CFB5F464D6DFF08FF51"/>
    <w:rsid w:val="00784EDF"/>
    <w:pPr>
      <w:keepNext/>
      <w:keepLines/>
      <w:spacing w:before="600" w:after="240" w:line="240" w:lineRule="auto"/>
      <w:outlineLvl w:val="0"/>
    </w:pPr>
    <w:rPr>
      <w:rFonts w:eastAsiaTheme="minorHAnsi"/>
      <w:b/>
      <w:bCs/>
      <w:caps/>
      <w:color w:val="1F4E79" w:themeColor="accent1" w:themeShade="80"/>
      <w:kern w:val="0"/>
      <w:sz w:val="28"/>
      <w:szCs w:val="18"/>
      <w:lang w:eastAsia="ja-JP"/>
      <w14:ligatures w14:val="none"/>
    </w:rPr>
  </w:style>
  <w:style w:type="paragraph" w:customStyle="1" w:styleId="E89FDA36E21D4341A394BFAB8F7342111">
    <w:name w:val="E89FDA36E21D4341A394BFAB8F7342111"/>
    <w:rsid w:val="00784EDF"/>
    <w:pPr>
      <w:spacing w:after="180" w:line="288" w:lineRule="auto"/>
    </w:pPr>
    <w:rPr>
      <w:rFonts w:eastAsiaTheme="minorHAnsi"/>
      <w:color w:val="404040" w:themeColor="text1" w:themeTint="BF"/>
      <w:kern w:val="0"/>
      <w:sz w:val="18"/>
      <w:szCs w:val="18"/>
      <w:lang w:eastAsia="ja-JP"/>
      <w14:ligatures w14:val="none"/>
    </w:rPr>
  </w:style>
  <w:style w:type="paragraph" w:customStyle="1" w:styleId="8C7ED6FAC9714DBF9EEC5044316D0EAA9">
    <w:name w:val="8C7ED6FAC9714DBF9EEC5044316D0EAA9"/>
    <w:rsid w:val="00784EDF"/>
    <w:pPr>
      <w:spacing w:after="180" w:line="288" w:lineRule="auto"/>
    </w:pPr>
    <w:rPr>
      <w:rFonts w:eastAsiaTheme="minorHAnsi"/>
      <w:color w:val="404040" w:themeColor="text1" w:themeTint="BF"/>
      <w:kern w:val="0"/>
      <w:sz w:val="18"/>
      <w:szCs w:val="18"/>
      <w:lang w:eastAsia="ja-JP"/>
      <w14:ligatures w14:val="none"/>
    </w:rPr>
  </w:style>
  <w:style w:type="paragraph" w:customStyle="1" w:styleId="C226C36B85B64A9FA4D0D01251ABA2764">
    <w:name w:val="C226C36B85B64A9FA4D0D01251ABA2764"/>
    <w:rsid w:val="00784EDF"/>
    <w:pPr>
      <w:spacing w:after="180" w:line="288" w:lineRule="auto"/>
    </w:pPr>
    <w:rPr>
      <w:rFonts w:eastAsiaTheme="minorHAnsi"/>
      <w:color w:val="404040" w:themeColor="text1" w:themeTint="BF"/>
      <w:kern w:val="0"/>
      <w:sz w:val="18"/>
      <w:szCs w:val="18"/>
      <w:lang w:eastAsia="ja-JP"/>
      <w14:ligatures w14:val="none"/>
    </w:rPr>
  </w:style>
  <w:style w:type="paragraph" w:customStyle="1" w:styleId="20D84BB40097423BB91C214E427A149C4">
    <w:name w:val="20D84BB40097423BB91C214E427A149C4"/>
    <w:rsid w:val="00784EDF"/>
    <w:pPr>
      <w:spacing w:after="180" w:line="288" w:lineRule="auto"/>
    </w:pPr>
    <w:rPr>
      <w:rFonts w:eastAsiaTheme="minorHAnsi"/>
      <w:color w:val="404040" w:themeColor="text1" w:themeTint="BF"/>
      <w:kern w:val="0"/>
      <w:sz w:val="18"/>
      <w:szCs w:val="18"/>
      <w:lang w:eastAsia="ja-JP"/>
      <w14:ligatures w14:val="none"/>
    </w:rPr>
  </w:style>
  <w:style w:type="paragraph" w:customStyle="1" w:styleId="4947E8FE1A984D9E81FA4362C17E9CF24">
    <w:name w:val="4947E8FE1A984D9E81FA4362C17E9CF24"/>
    <w:rsid w:val="00784EDF"/>
    <w:pPr>
      <w:spacing w:after="180" w:line="288" w:lineRule="auto"/>
    </w:pPr>
    <w:rPr>
      <w:rFonts w:eastAsiaTheme="minorHAnsi"/>
      <w:color w:val="404040" w:themeColor="text1" w:themeTint="BF"/>
      <w:kern w:val="0"/>
      <w:sz w:val="18"/>
      <w:szCs w:val="18"/>
      <w:lang w:eastAsia="ja-JP"/>
      <w14:ligatures w14:val="none"/>
    </w:rPr>
  </w:style>
  <w:style w:type="paragraph" w:customStyle="1" w:styleId="97E411B6DB4C401D8C58A6D451FC7D292">
    <w:name w:val="97E411B6DB4C401D8C58A6D451FC7D292"/>
    <w:rsid w:val="00784EDF"/>
    <w:pPr>
      <w:spacing w:after="180" w:line="288" w:lineRule="auto"/>
    </w:pPr>
    <w:rPr>
      <w:rFonts w:eastAsiaTheme="minorHAnsi"/>
      <w:color w:val="404040" w:themeColor="text1" w:themeTint="BF"/>
      <w:kern w:val="0"/>
      <w:sz w:val="18"/>
      <w:szCs w:val="18"/>
      <w:lang w:eastAsia="ja-JP"/>
      <w14:ligatures w14:val="none"/>
    </w:rPr>
  </w:style>
  <w:style w:type="paragraph" w:customStyle="1" w:styleId="362DCF92063348DB960B5A2B9D2487FC2">
    <w:name w:val="362DCF92063348DB960B5A2B9D2487FC2"/>
    <w:rsid w:val="00784EDF"/>
    <w:pPr>
      <w:spacing w:after="180" w:line="288" w:lineRule="auto"/>
    </w:pPr>
    <w:rPr>
      <w:rFonts w:eastAsiaTheme="minorHAnsi"/>
      <w:color w:val="404040" w:themeColor="text1" w:themeTint="BF"/>
      <w:kern w:val="0"/>
      <w:sz w:val="18"/>
      <w:szCs w:val="18"/>
      <w:lang w:eastAsia="ja-JP"/>
      <w14:ligatures w14:val="none"/>
    </w:rPr>
  </w:style>
  <w:style w:type="paragraph" w:customStyle="1" w:styleId="FA29BBA36BB14EA29506C33F3E3863872">
    <w:name w:val="FA29BBA36BB14EA29506C33F3E3863872"/>
    <w:rsid w:val="00784EDF"/>
    <w:pPr>
      <w:spacing w:after="180" w:line="288" w:lineRule="auto"/>
    </w:pPr>
    <w:rPr>
      <w:rFonts w:eastAsiaTheme="minorHAnsi"/>
      <w:color w:val="404040" w:themeColor="text1" w:themeTint="BF"/>
      <w:kern w:val="0"/>
      <w:sz w:val="18"/>
      <w:szCs w:val="18"/>
      <w:lang w:eastAsia="ja-JP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8A03C1-2380-4EC2-A1A9-83F4002653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2BF13C-7EAF-4C32-B8EC-2B87C145F996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66A7ED98-6849-4DDD-90F2-18A8EC5A3F4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A1B4945-81C2-41B2-A136-7D9066259A0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/>
  <lastModifiedBy>RODRIGO CAMARA CORTE REAL FILHO</lastModifiedBy>
  <revision>4</revision>
  <dcterms:created xsi:type="dcterms:W3CDTF">2021-09-27T19:37:00.0000000Z</dcterms:created>
  <dcterms:modified xsi:type="dcterms:W3CDTF">2021-10-13T18:57:11.1544893Z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